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95B" w:rsidRDefault="00AA0D84">
      <w:pPr>
        <w:spacing w:after="240"/>
        <w:jc w:val="center"/>
        <w:rPr>
          <w:rFonts w:ascii="Verdana" w:eastAsia="Verdana" w:hAnsi="Verdana" w:cs="Verdana"/>
          <w:b/>
          <w:bCs/>
          <w:color w:val="FFFFFF"/>
          <w:sz w:val="28"/>
          <w:szCs w:val="28"/>
        </w:rPr>
      </w:pPr>
      <w:r>
        <w:rPr>
          <w:rFonts w:ascii="Verdana" w:eastAsia="Verdana" w:hAnsi="Verdana" w:cs="Verdana"/>
          <w:b/>
          <w:bCs/>
          <w:noProof/>
          <w:color w:val="FFFFFF"/>
          <w:sz w:val="28"/>
          <w:szCs w:val="28"/>
        </w:rPr>
        <mc:AlternateContent>
          <mc:Choice Requires="wps">
            <w:drawing>
              <wp:anchor distT="6350" distB="5080" distL="5715" distR="5715" simplePos="0" relativeHeight="7" behindDoc="0" locked="0" layoutInCell="0" allowOverlap="1" wp14:anchorId="4D4F20CF">
                <wp:simplePos x="0" y="0"/>
                <wp:positionH relativeFrom="margin">
                  <wp:posOffset>1358900</wp:posOffset>
                </wp:positionH>
                <wp:positionV relativeFrom="paragraph">
                  <wp:posOffset>422910</wp:posOffset>
                </wp:positionV>
                <wp:extent cx="9410700" cy="440055"/>
                <wp:effectExtent l="5715" t="6350" r="5715" b="5080"/>
                <wp:wrapNone/>
                <wp:docPr id="1" name="AutoShape 8"/>
                <wp:cNvGraphicFramePr/>
                <a:graphic xmlns:a="http://schemas.openxmlformats.org/drawingml/2006/main">
                  <a:graphicData uri="http://schemas.microsoft.com/office/word/2010/wordprocessingShape">
                    <wps:wsp>
                      <wps:cNvSpPr/>
                      <wps:spPr>
                        <a:xfrm>
                          <a:off x="0" y="0"/>
                          <a:ext cx="9410760" cy="439920"/>
                        </a:xfrm>
                        <a:prstGeom prst="roundRect">
                          <a:avLst>
                            <a:gd name="adj" fmla="val 16667"/>
                          </a:avLst>
                        </a:prstGeom>
                        <a:noFill/>
                        <a:ln w="9525">
                          <a:solidFill>
                            <a:srgbClr val="2F5496"/>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Verdana" w:eastAsia="Verdana" w:hAnsi="Verdana" w:cs="Verdana"/>
          <w:b/>
          <w:bCs/>
          <w:noProof/>
          <w:color w:val="FFFFFF"/>
          <w:sz w:val="28"/>
          <w:szCs w:val="28"/>
        </w:rPr>
        <mc:AlternateContent>
          <mc:Choice Requires="wps">
            <w:drawing>
              <wp:anchor distT="0" distB="0" distL="0" distR="0" simplePos="0" relativeHeight="12" behindDoc="0" locked="0" layoutInCell="0" allowOverlap="1" wp14:anchorId="78BEEC7C">
                <wp:simplePos x="0" y="0"/>
                <wp:positionH relativeFrom="column">
                  <wp:posOffset>-49530</wp:posOffset>
                </wp:positionH>
                <wp:positionV relativeFrom="paragraph">
                  <wp:posOffset>-369570</wp:posOffset>
                </wp:positionV>
                <wp:extent cx="10734675" cy="369570"/>
                <wp:effectExtent l="0" t="0" r="0" b="0"/>
                <wp:wrapNone/>
                <wp:docPr id="2" name="Cuadro de texto 12"/>
                <wp:cNvGraphicFramePr/>
                <a:graphic xmlns:a="http://schemas.openxmlformats.org/drawingml/2006/main">
                  <a:graphicData uri="http://schemas.microsoft.com/office/word/2010/wordprocessingShape">
                    <wps:wsp>
                      <wps:cNvSpPr/>
                      <wps:spPr>
                        <a:xfrm>
                          <a:off x="0" y="0"/>
                          <a:ext cx="10734840" cy="369720"/>
                        </a:xfrm>
                        <a:prstGeom prst="rect">
                          <a:avLst/>
                        </a:prstGeom>
                        <a:noFill/>
                        <a:ln w="6350">
                          <a:noFill/>
                        </a:ln>
                      </wps:spPr>
                      <wps:style>
                        <a:lnRef idx="0">
                          <a:scrgbClr r="0" g="0" b="0"/>
                        </a:lnRef>
                        <a:fillRef idx="0">
                          <a:scrgbClr r="0" g="0" b="0"/>
                        </a:fillRef>
                        <a:effectRef idx="0">
                          <a:scrgbClr r="0" g="0" b="0"/>
                        </a:effectRef>
                        <a:fontRef idx="minor"/>
                      </wps:style>
                      <wps:txbx>
                        <w:txbxContent>
                          <w:p w:rsidR="00DE795B" w:rsidRDefault="00AA0D84">
                            <w:pPr>
                              <w:pStyle w:val="Planeacion"/>
                              <w:spacing w:before="0" w:after="0"/>
                            </w:pPr>
                            <w:r>
                              <w:t>Planeación didáctica</w:t>
                            </w:r>
                          </w:p>
                        </w:txbxContent>
                      </wps:txbx>
                      <wps:bodyPr anchor="t">
                        <a:prstTxWarp prst="textNoShape">
                          <a:avLst/>
                        </a:prstTxWarp>
                        <a:noAutofit/>
                      </wps:bodyPr>
                    </wps:wsp>
                  </a:graphicData>
                </a:graphic>
              </wp:anchor>
            </w:drawing>
          </mc:Choice>
          <mc:Fallback>
            <w:pict>
              <v:rect w14:anchorId="78BEEC7C" id="Cuadro de texto 12" o:spid="_x0000_s1026" style="position:absolute;left:0;text-align:left;margin-left:-3.9pt;margin-top:-29.1pt;width:845.25pt;height:29.1pt;z-index: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" o:allowincell="f" filled="f" stroked="f" strokeweight=".5pt">
                <v:textbox>
                  <w:txbxContent>
                    <w:p w:rsidR="00DE795B" w:rsidRDefault="00AA0D84">
                      <w:pPr>
                        <w:pStyle w:val="Planeacion"/>
                        <w:spacing w:before="0" w:after="0"/>
                      </w:pPr>
                      <w:r>
                        <w:t>Planeación didáctica</w:t>
                      </w:r>
                    </w:p>
                  </w:txbxContent>
                </v:textbox>
              </v:rect>
            </w:pict>
          </mc:Fallback>
        </mc:AlternateContent>
      </w:r>
    </w:p>
    <w:tbl>
      <w:tblPr>
        <w:tblW w:w="16839" w:type="dxa"/>
        <w:tblLayout w:type="fixed"/>
        <w:tblLook w:val="04A0" w:firstRow="1" w:lastRow="0" w:firstColumn="1" w:lastColumn="0" w:noHBand="0" w:noVBand="1"/>
      </w:tblPr>
      <w:tblGrid>
        <w:gridCol w:w="2084"/>
        <w:gridCol w:w="8693"/>
        <w:gridCol w:w="1415"/>
        <w:gridCol w:w="1266"/>
        <w:gridCol w:w="1413"/>
        <w:gridCol w:w="1968"/>
      </w:tblGrid>
      <w:tr w:rsidR="00DE795B">
        <w:tc>
          <w:tcPr>
            <w:tcW w:w="2084" w:type="dxa"/>
            <w:tcBorders>
              <w:bottom w:val="single" w:sz="4" w:space="0" w:color="29235C"/>
            </w:tcBorders>
            <w:shd w:val="clear" w:color="auto" w:fill="C55A11"/>
          </w:tcPr>
          <w:p w:rsidR="00DE795B" w:rsidRDefault="00AA0D84">
            <w:pPr>
              <w:pStyle w:val="Datos"/>
              <w:widowControl w:val="0"/>
              <w:rPr>
                <w:color w:val="FFFFFF" w:themeColor="background1"/>
              </w:rPr>
            </w:pPr>
            <w:r>
              <w:rPr>
                <w:b/>
                <w:bCs/>
                <w:color w:val="FFFFFF" w:themeColor="background1"/>
              </w:rPr>
              <w:t>Nombre del módulo:</w:t>
            </w:r>
            <w:r>
              <w:rPr>
                <w:color w:val="FFFFFF" w:themeColor="background1"/>
              </w:rPr>
              <w:t xml:space="preserve"> </w:t>
            </w:r>
            <w:r>
              <w:rPr>
                <w:i/>
                <w:iCs/>
                <w:color w:val="FFFFFF" w:themeColor="background1"/>
              </w:rPr>
              <w:t>(1)</w:t>
            </w:r>
          </w:p>
        </w:tc>
        <w:tc>
          <w:tcPr>
            <w:tcW w:w="14754" w:type="dxa"/>
            <w:gridSpan w:val="5"/>
            <w:shd w:val="clear" w:color="auto" w:fill="auto"/>
          </w:tcPr>
          <w:p w:rsidR="00DE795B" w:rsidRDefault="00AA0D84">
            <w:pPr>
              <w:pStyle w:val="Datorespuesta"/>
              <w:widowControl w:val="0"/>
            </w:pPr>
            <w:r>
              <w:t>Razonamiento Probabilístico</w:t>
            </w:r>
          </w:p>
        </w:tc>
      </w:tr>
      <w:tr w:rsidR="00DE795B">
        <w:tc>
          <w:tcPr>
            <w:tcW w:w="2084" w:type="dxa"/>
            <w:tcBorders>
              <w:top w:val="single" w:sz="4" w:space="0" w:color="29235C"/>
              <w:bottom w:val="single" w:sz="4" w:space="0" w:color="29235C"/>
            </w:tcBorders>
            <w:shd w:val="clear" w:color="auto" w:fill="C55A11"/>
          </w:tcPr>
          <w:p w:rsidR="00DE795B" w:rsidRDefault="00AA0D84">
            <w:pPr>
              <w:pStyle w:val="Datos"/>
              <w:widowControl w:val="0"/>
              <w:rPr>
                <w:color w:val="FFFFFF" w:themeColor="background1"/>
              </w:rPr>
            </w:pPr>
            <w:r>
              <w:rPr>
                <w:b/>
                <w:bCs/>
                <w:color w:val="FFFFFF" w:themeColor="background1"/>
              </w:rPr>
              <w:t>Programa:</w:t>
            </w:r>
            <w:r>
              <w:rPr>
                <w:color w:val="FFFFFF" w:themeColor="background1"/>
              </w:rPr>
              <w:t xml:space="preserve"> </w:t>
            </w:r>
            <w:r>
              <w:rPr>
                <w:i/>
                <w:iCs/>
                <w:color w:val="FFFFFF" w:themeColor="background1"/>
              </w:rPr>
              <w:t>(2)</w:t>
            </w:r>
          </w:p>
        </w:tc>
        <w:tc>
          <w:tcPr>
            <w:tcW w:w="8692" w:type="dxa"/>
            <w:shd w:val="clear" w:color="auto" w:fill="auto"/>
          </w:tcPr>
          <w:p w:rsidR="00DE795B" w:rsidRDefault="00AA0D84">
            <w:pPr>
              <w:pStyle w:val="Datorespuesta"/>
              <w:widowControl w:val="0"/>
            </w:pPr>
            <w:r>
              <w:rPr>
                <w:noProof/>
              </w:rPr>
              <mc:AlternateContent>
                <mc:Choice Requires="wps">
                  <w:drawing>
                    <wp:anchor distT="5715" distB="5715" distL="5715" distR="5715" simplePos="0" relativeHeight="8" behindDoc="0" locked="0" layoutInCell="1" allowOverlap="1" wp14:anchorId="7C43D0D2">
                      <wp:simplePos x="0" y="0"/>
                      <wp:positionH relativeFrom="margin">
                        <wp:posOffset>-27940</wp:posOffset>
                      </wp:positionH>
                      <wp:positionV relativeFrom="paragraph">
                        <wp:posOffset>9525</wp:posOffset>
                      </wp:positionV>
                      <wp:extent cx="5486400" cy="306070"/>
                      <wp:effectExtent l="5715" t="5715" r="5715" b="5715"/>
                      <wp:wrapNone/>
                      <wp:docPr id="4" name="AutoShape 9"/>
                      <wp:cNvGraphicFramePr/>
                      <a:graphic xmlns:a="http://schemas.openxmlformats.org/drawingml/2006/main">
                        <a:graphicData uri="http://schemas.microsoft.com/office/word/2010/wordprocessingShape">
                          <wps:wsp>
                            <wps:cNvSpPr/>
                            <wps:spPr>
                              <a:xfrm>
                                <a:off x="0" y="0"/>
                                <a:ext cx="5486400" cy="306000"/>
                              </a:xfrm>
                              <a:prstGeom prst="roundRect">
                                <a:avLst>
                                  <a:gd name="adj" fmla="val 16667"/>
                                </a:avLst>
                              </a:prstGeom>
                              <a:noFill/>
                              <a:ln w="9525">
                                <a:solidFill>
                                  <a:srgbClr val="2F5496"/>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t>Diplomado en Inteligencia Artificial</w:t>
            </w:r>
          </w:p>
        </w:tc>
        <w:tc>
          <w:tcPr>
            <w:tcW w:w="1415" w:type="dxa"/>
            <w:shd w:val="clear" w:color="auto" w:fill="C55A11"/>
          </w:tcPr>
          <w:p w:rsidR="00DE795B" w:rsidRDefault="00AA0D84">
            <w:pPr>
              <w:pStyle w:val="Datos"/>
              <w:widowControl w:val="0"/>
              <w:rPr>
                <w:b/>
                <w:bCs/>
                <w:sz w:val="21"/>
                <w:szCs w:val="21"/>
              </w:rPr>
            </w:pPr>
            <w:r>
              <w:rPr>
                <w:b/>
                <w:bCs/>
                <w:color w:val="FFFFFF" w:themeColor="background1"/>
                <w:sz w:val="21"/>
                <w:szCs w:val="21"/>
              </w:rPr>
              <w:t>Duración</w:t>
            </w:r>
          </w:p>
        </w:tc>
        <w:tc>
          <w:tcPr>
            <w:tcW w:w="1266" w:type="dxa"/>
            <w:shd w:val="clear" w:color="auto" w:fill="auto"/>
          </w:tcPr>
          <w:p w:rsidR="00DE795B" w:rsidRDefault="00AA0D84">
            <w:pPr>
              <w:pStyle w:val="Datorespuesta"/>
              <w:widowControl w:val="0"/>
            </w:pPr>
            <w:r>
              <w:rPr>
                <w:noProof/>
              </w:rPr>
              <mc:AlternateContent>
                <mc:Choice Requires="wps">
                  <w:drawing>
                    <wp:anchor distT="5715" distB="5715" distL="5715" distR="5715" simplePos="0" relativeHeight="10" behindDoc="0" locked="0" layoutInCell="0" allowOverlap="1" wp14:anchorId="652AC400">
                      <wp:simplePos x="0" y="0"/>
                      <wp:positionH relativeFrom="column">
                        <wp:posOffset>-31750</wp:posOffset>
                      </wp:positionH>
                      <wp:positionV relativeFrom="paragraph">
                        <wp:posOffset>12065</wp:posOffset>
                      </wp:positionV>
                      <wp:extent cx="723900" cy="306070"/>
                      <wp:effectExtent l="5715" t="5715" r="5715" b="5715"/>
                      <wp:wrapNone/>
                      <wp:docPr id="5" name="AutoShape 11"/>
                      <wp:cNvGraphicFramePr/>
                      <a:graphic xmlns:a="http://schemas.openxmlformats.org/drawingml/2006/main">
                        <a:graphicData uri="http://schemas.microsoft.com/office/word/2010/wordprocessingShape">
                          <wps:wsp>
                            <wps:cNvSpPr/>
                            <wps:spPr>
                              <a:xfrm>
                                <a:off x="0" y="0"/>
                                <a:ext cx="723960" cy="306000"/>
                              </a:xfrm>
                              <a:prstGeom prst="roundRect">
                                <a:avLst>
                                  <a:gd name="adj" fmla="val 16667"/>
                                </a:avLst>
                              </a:prstGeom>
                              <a:noFill/>
                              <a:ln w="9525">
                                <a:solidFill>
                                  <a:srgbClr val="2F5496"/>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t>10 horas</w:t>
            </w:r>
          </w:p>
        </w:tc>
        <w:tc>
          <w:tcPr>
            <w:tcW w:w="1413" w:type="dxa"/>
            <w:shd w:val="clear" w:color="auto" w:fill="C55A11"/>
          </w:tcPr>
          <w:p w:rsidR="00DE795B" w:rsidRDefault="00AA0D84">
            <w:pPr>
              <w:pStyle w:val="Datos"/>
              <w:widowControl w:val="0"/>
              <w:rPr>
                <w:sz w:val="20"/>
              </w:rPr>
            </w:pPr>
            <w:r>
              <w:rPr>
                <w:b/>
                <w:bCs/>
                <w:color w:val="FFFFFF" w:themeColor="background1"/>
                <w:sz w:val="20"/>
              </w:rPr>
              <w:t>Modalidad</w:t>
            </w:r>
          </w:p>
        </w:tc>
        <w:tc>
          <w:tcPr>
            <w:tcW w:w="1968" w:type="dxa"/>
            <w:shd w:val="clear" w:color="auto" w:fill="auto"/>
          </w:tcPr>
          <w:p w:rsidR="00DE795B" w:rsidRDefault="00AA0D84">
            <w:pPr>
              <w:pStyle w:val="Datorespuesta"/>
              <w:widowControl w:val="0"/>
            </w:pPr>
            <w:r>
              <w:rPr>
                <w:noProof/>
              </w:rPr>
              <mc:AlternateContent>
                <mc:Choice Requires="wps">
                  <w:drawing>
                    <wp:anchor distT="5715" distB="5715" distL="6350" distR="5080" simplePos="0" relativeHeight="11" behindDoc="0" locked="0" layoutInCell="0" allowOverlap="1" wp14:anchorId="16414CAA">
                      <wp:simplePos x="0" y="0"/>
                      <wp:positionH relativeFrom="column">
                        <wp:posOffset>-26670</wp:posOffset>
                      </wp:positionH>
                      <wp:positionV relativeFrom="paragraph">
                        <wp:posOffset>12065</wp:posOffset>
                      </wp:positionV>
                      <wp:extent cx="1282065" cy="306070"/>
                      <wp:effectExtent l="6350" t="5715" r="5080" b="5715"/>
                      <wp:wrapNone/>
                      <wp:docPr id="6" name="AutoShape 12"/>
                      <wp:cNvGraphicFramePr/>
                      <a:graphic xmlns:a="http://schemas.openxmlformats.org/drawingml/2006/main">
                        <a:graphicData uri="http://schemas.microsoft.com/office/word/2010/wordprocessingShape">
                          <wps:wsp>
                            <wps:cNvSpPr/>
                            <wps:spPr>
                              <a:xfrm>
                                <a:off x="0" y="0"/>
                                <a:ext cx="1281960" cy="306000"/>
                              </a:xfrm>
                              <a:prstGeom prst="roundRect">
                                <a:avLst>
                                  <a:gd name="adj" fmla="val 16667"/>
                                </a:avLst>
                              </a:prstGeom>
                              <a:noFill/>
                              <a:ln w="9525">
                                <a:solidFill>
                                  <a:srgbClr val="2F5496"/>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t>Remoto</w:t>
            </w:r>
          </w:p>
        </w:tc>
      </w:tr>
      <w:tr w:rsidR="00DE795B">
        <w:tc>
          <w:tcPr>
            <w:tcW w:w="2084" w:type="dxa"/>
            <w:tcBorders>
              <w:top w:val="single" w:sz="4" w:space="0" w:color="29235C"/>
            </w:tcBorders>
            <w:shd w:val="clear" w:color="auto" w:fill="C55A11"/>
          </w:tcPr>
          <w:p w:rsidR="00DE795B" w:rsidRDefault="00AA0D84">
            <w:pPr>
              <w:pStyle w:val="Datos"/>
              <w:widowControl w:val="0"/>
              <w:rPr>
                <w:color w:val="FFFFFF" w:themeColor="background1"/>
              </w:rPr>
            </w:pPr>
            <w:r>
              <w:rPr>
                <w:b/>
                <w:bCs/>
                <w:color w:val="FFFFFF" w:themeColor="background1"/>
              </w:rPr>
              <w:t xml:space="preserve">Objetivo de aprendizaje del módulo: </w:t>
            </w:r>
            <w:r>
              <w:rPr>
                <w:i/>
                <w:iCs/>
                <w:color w:val="FFFFFF" w:themeColor="background1"/>
              </w:rPr>
              <w:t>(3)</w:t>
            </w:r>
          </w:p>
        </w:tc>
        <w:tc>
          <w:tcPr>
            <w:tcW w:w="14754" w:type="dxa"/>
            <w:gridSpan w:val="5"/>
            <w:shd w:val="clear" w:color="auto" w:fill="auto"/>
          </w:tcPr>
          <w:p w:rsidR="00DE795B" w:rsidRDefault="00AA0D84">
            <w:pPr>
              <w:pStyle w:val="Datorespuesta"/>
              <w:widowControl w:val="0"/>
            </w:pPr>
            <w:r>
              <w:rPr>
                <w:noProof/>
              </w:rPr>
              <mc:AlternateContent>
                <mc:Choice Requires="wps">
                  <w:drawing>
                    <wp:anchor distT="5715" distB="5715" distL="5715" distR="5715" simplePos="0" relativeHeight="9" behindDoc="0" locked="0" layoutInCell="1" allowOverlap="1" wp14:anchorId="08920B7A">
                      <wp:simplePos x="0" y="0"/>
                      <wp:positionH relativeFrom="margin">
                        <wp:posOffset>-33020</wp:posOffset>
                      </wp:positionH>
                      <wp:positionV relativeFrom="paragraph">
                        <wp:posOffset>55245</wp:posOffset>
                      </wp:positionV>
                      <wp:extent cx="9410700" cy="431800"/>
                      <wp:effectExtent l="5715" t="5715" r="5715" b="5715"/>
                      <wp:wrapNone/>
                      <wp:docPr id="7" name="AutoShape 10"/>
                      <wp:cNvGraphicFramePr/>
                      <a:graphic xmlns:a="http://schemas.openxmlformats.org/drawingml/2006/main">
                        <a:graphicData uri="http://schemas.microsoft.com/office/word/2010/wordprocessingShape">
                          <wps:wsp>
                            <wps:cNvSpPr/>
                            <wps:spPr>
                              <a:xfrm>
                                <a:off x="0" y="0"/>
                                <a:ext cx="9410760" cy="431640"/>
                              </a:xfrm>
                              <a:prstGeom prst="roundRect">
                                <a:avLst>
                                  <a:gd name="adj" fmla="val 16667"/>
                                </a:avLst>
                              </a:prstGeom>
                              <a:noFill/>
                              <a:ln w="9525">
                                <a:solidFill>
                                  <a:srgbClr val="2F5496"/>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br/>
              <w:t xml:space="preserve">El participante </w:t>
            </w:r>
            <w:r w:rsidRPr="00AA1267">
              <w:t xml:space="preserve">identificará </w:t>
            </w:r>
            <w:r>
              <w:t xml:space="preserve">los fundamentos probabilísticos necesarios para </w:t>
            </w:r>
            <w:r w:rsidRPr="00AA1267">
              <w:t xml:space="preserve">comprender </w:t>
            </w:r>
            <w:r>
              <w:t xml:space="preserve">el funcionamiento de algoritmos de aprendizaje automático, mediante conceptos teóricos y ejercicios prácticos de probabilidad, redes bayesianas y modelos ocultos de </w:t>
            </w:r>
            <w:proofErr w:type="spellStart"/>
            <w:r>
              <w:t>Markov</w:t>
            </w:r>
            <w:proofErr w:type="spellEnd"/>
            <w:r>
              <w:t xml:space="preserve">. </w:t>
            </w:r>
          </w:p>
          <w:p w:rsidR="00DE795B" w:rsidRDefault="00DE795B">
            <w:pPr>
              <w:pStyle w:val="Datorespuesta"/>
              <w:widowControl w:val="0"/>
            </w:pPr>
          </w:p>
        </w:tc>
      </w:tr>
    </w:tbl>
    <w:p w:rsidR="00DE795B" w:rsidRDefault="00DE795B"/>
    <w:tbl>
      <w:tblPr>
        <w:tblStyle w:val="Tablaconcuadrcula4-nfasis2"/>
        <w:tblW w:w="17118" w:type="dxa"/>
        <w:tblLayout w:type="fixed"/>
        <w:tblLook w:val="04A0" w:firstRow="1" w:lastRow="0" w:firstColumn="1" w:lastColumn="0" w:noHBand="0" w:noVBand="1"/>
      </w:tblPr>
      <w:tblGrid>
        <w:gridCol w:w="2662"/>
        <w:gridCol w:w="2409"/>
        <w:gridCol w:w="2694"/>
        <w:gridCol w:w="2833"/>
        <w:gridCol w:w="2977"/>
        <w:gridCol w:w="1561"/>
        <w:gridCol w:w="1982"/>
      </w:tblGrid>
      <w:tr w:rsidR="00DE795B" w:rsidTr="00DE795B">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ED7D31"/>
              <w:left w:val="single" w:sz="4" w:space="0" w:color="ED7D31"/>
              <w:bottom w:val="single" w:sz="4" w:space="0" w:color="ED7D31"/>
              <w:right w:val="single" w:sz="4" w:space="0" w:color="ED7D31"/>
            </w:tcBorders>
          </w:tcPr>
          <w:p w:rsidR="00DE795B" w:rsidRDefault="00AA0D84">
            <w:pPr>
              <w:pStyle w:val="Tabla2"/>
              <w:widowControl w:val="0"/>
              <w:rPr>
                <w:b/>
                <w:bCs/>
              </w:rPr>
            </w:pPr>
            <w:r>
              <w:t xml:space="preserve">Tema </w:t>
            </w:r>
            <w:r>
              <w:rPr>
                <w:i/>
                <w:iCs/>
              </w:rPr>
              <w:t>(5)</w:t>
            </w:r>
          </w:p>
        </w:tc>
        <w:tc>
          <w:tcPr>
            <w:tcW w:w="2409" w:type="dxa"/>
            <w:tcBorders>
              <w:top w:val="single" w:sz="4" w:space="0" w:color="ED7D31"/>
              <w:left w:val="single" w:sz="4" w:space="0" w:color="ED7D31"/>
              <w:bottom w:val="single" w:sz="4" w:space="0" w:color="ED7D31"/>
              <w:right w:val="single" w:sz="4" w:space="0" w:color="ED7D31"/>
            </w:tcBorders>
          </w:tcPr>
          <w:p w:rsidR="00DE795B" w:rsidRDefault="00AA0D84">
            <w:pPr>
              <w:pStyle w:val="Tabla2"/>
              <w:widowControl w:val="0"/>
              <w:cnfStyle w:val="100000000000" w:firstRow="1" w:lastRow="0" w:firstColumn="0" w:lastColumn="0" w:oddVBand="0" w:evenVBand="0" w:oddHBand="0" w:evenHBand="0" w:firstRowFirstColumn="0" w:firstRowLastColumn="0" w:lastRowFirstColumn="0" w:lastRowLastColumn="0"/>
              <w:rPr>
                <w:b/>
                <w:bCs/>
              </w:rPr>
            </w:pPr>
            <w:r>
              <w:t xml:space="preserve">Objetivo específico de aprendizaje (particular) </w:t>
            </w:r>
            <w:r>
              <w:rPr>
                <w:i/>
                <w:iCs/>
              </w:rPr>
              <w:t>(6)</w:t>
            </w:r>
          </w:p>
        </w:tc>
        <w:tc>
          <w:tcPr>
            <w:tcW w:w="2694" w:type="dxa"/>
            <w:tcBorders>
              <w:top w:val="single" w:sz="4" w:space="0" w:color="ED7D31"/>
              <w:left w:val="single" w:sz="4" w:space="0" w:color="ED7D31"/>
              <w:bottom w:val="single" w:sz="4" w:space="0" w:color="ED7D31"/>
              <w:right w:val="single" w:sz="4" w:space="0" w:color="ED7D31"/>
            </w:tcBorders>
          </w:tcPr>
          <w:p w:rsidR="00DE795B" w:rsidRDefault="00AA0D84">
            <w:pPr>
              <w:pStyle w:val="Tabla2"/>
              <w:widowControl w:val="0"/>
              <w:cnfStyle w:val="100000000000" w:firstRow="1" w:lastRow="0" w:firstColumn="0" w:lastColumn="0" w:oddVBand="0" w:evenVBand="0" w:oddHBand="0" w:evenHBand="0" w:firstRowFirstColumn="0" w:firstRowLastColumn="0" w:lastRowFirstColumn="0" w:lastRowLastColumn="0"/>
              <w:rPr>
                <w:b/>
                <w:bCs/>
              </w:rPr>
            </w:pPr>
            <w:r>
              <w:t xml:space="preserve">Estrategia de enseñanza </w:t>
            </w:r>
            <w:r>
              <w:rPr>
                <w:i/>
                <w:iCs/>
              </w:rPr>
              <w:t>(7)</w:t>
            </w:r>
          </w:p>
        </w:tc>
        <w:tc>
          <w:tcPr>
            <w:tcW w:w="2833" w:type="dxa"/>
            <w:tcBorders>
              <w:top w:val="single" w:sz="4" w:space="0" w:color="ED7D31"/>
              <w:left w:val="single" w:sz="4" w:space="0" w:color="ED7D31"/>
              <w:bottom w:val="single" w:sz="4" w:space="0" w:color="ED7D31"/>
              <w:right w:val="single" w:sz="4" w:space="0" w:color="ED7D31"/>
            </w:tcBorders>
          </w:tcPr>
          <w:p w:rsidR="00DE795B" w:rsidRDefault="00AA0D84">
            <w:pPr>
              <w:pStyle w:val="Tabla2"/>
              <w:widowControl w:val="0"/>
              <w:cnfStyle w:val="100000000000" w:firstRow="1" w:lastRow="0" w:firstColumn="0" w:lastColumn="0" w:oddVBand="0" w:evenVBand="0" w:oddHBand="0" w:evenHBand="0" w:firstRowFirstColumn="0" w:firstRowLastColumn="0" w:lastRowFirstColumn="0" w:lastRowLastColumn="0"/>
              <w:rPr>
                <w:b/>
                <w:bCs/>
              </w:rPr>
            </w:pPr>
            <w:r>
              <w:t xml:space="preserve">Actividades de aprendizaje </w:t>
            </w:r>
            <w:r>
              <w:rPr>
                <w:i/>
                <w:iCs/>
              </w:rPr>
              <w:t>(8)</w:t>
            </w:r>
          </w:p>
        </w:tc>
        <w:tc>
          <w:tcPr>
            <w:tcW w:w="2977" w:type="dxa"/>
            <w:tcBorders>
              <w:top w:val="single" w:sz="4" w:space="0" w:color="ED7D31"/>
              <w:left w:val="single" w:sz="4" w:space="0" w:color="ED7D31"/>
              <w:bottom w:val="single" w:sz="4" w:space="0" w:color="ED7D31"/>
              <w:right w:val="single" w:sz="4" w:space="0" w:color="ED7D31"/>
            </w:tcBorders>
          </w:tcPr>
          <w:p w:rsidR="00DE795B" w:rsidRDefault="00AA0D84">
            <w:pPr>
              <w:pStyle w:val="Tabla2"/>
              <w:widowControl w:val="0"/>
              <w:cnfStyle w:val="100000000000" w:firstRow="1" w:lastRow="0" w:firstColumn="0" w:lastColumn="0" w:oddVBand="0" w:evenVBand="0" w:oddHBand="0" w:evenHBand="0" w:firstRowFirstColumn="0" w:firstRowLastColumn="0" w:lastRowFirstColumn="0" w:lastRowLastColumn="0"/>
              <w:rPr>
                <w:b/>
                <w:bCs/>
              </w:rPr>
            </w:pPr>
            <w:r>
              <w:t xml:space="preserve">Medios/Recursos didácticos </w:t>
            </w:r>
            <w:r>
              <w:rPr>
                <w:i/>
                <w:iCs/>
              </w:rPr>
              <w:t>(9)</w:t>
            </w:r>
          </w:p>
        </w:tc>
        <w:tc>
          <w:tcPr>
            <w:tcW w:w="1561" w:type="dxa"/>
            <w:tcBorders>
              <w:top w:val="single" w:sz="4" w:space="0" w:color="ED7D31"/>
              <w:left w:val="single" w:sz="4" w:space="0" w:color="ED7D31"/>
              <w:bottom w:val="single" w:sz="4" w:space="0" w:color="ED7D31"/>
              <w:right w:val="single" w:sz="4" w:space="0" w:color="ED7D31"/>
            </w:tcBorders>
          </w:tcPr>
          <w:p w:rsidR="00DE795B" w:rsidRDefault="00AA0D84">
            <w:pPr>
              <w:pStyle w:val="Tabla2"/>
              <w:widowControl w:val="0"/>
              <w:cnfStyle w:val="100000000000" w:firstRow="1" w:lastRow="0" w:firstColumn="0" w:lastColumn="0" w:oddVBand="0" w:evenVBand="0" w:oddHBand="0" w:evenHBand="0" w:firstRowFirstColumn="0" w:firstRowLastColumn="0" w:lastRowFirstColumn="0" w:lastRowLastColumn="0"/>
              <w:rPr>
                <w:b/>
                <w:bCs/>
              </w:rPr>
            </w:pPr>
            <w:r>
              <w:t xml:space="preserve">Tiempo estimado </w:t>
            </w:r>
            <w:r>
              <w:rPr>
                <w:i/>
                <w:iCs/>
              </w:rPr>
              <w:t>(10)</w:t>
            </w:r>
          </w:p>
        </w:tc>
        <w:tc>
          <w:tcPr>
            <w:tcW w:w="1982" w:type="dxa"/>
            <w:tcBorders>
              <w:top w:val="single" w:sz="4" w:space="0" w:color="ED7D31"/>
              <w:left w:val="single" w:sz="4" w:space="0" w:color="ED7D31"/>
              <w:bottom w:val="single" w:sz="4" w:space="0" w:color="ED7D31"/>
              <w:right w:val="single" w:sz="4" w:space="0" w:color="ED7D31"/>
            </w:tcBorders>
          </w:tcPr>
          <w:p w:rsidR="00DE795B" w:rsidRDefault="00AA0D84">
            <w:pPr>
              <w:pStyle w:val="Tabla2"/>
              <w:widowControl w:val="0"/>
              <w:cnfStyle w:val="100000000000" w:firstRow="1" w:lastRow="0" w:firstColumn="0" w:lastColumn="0" w:oddVBand="0" w:evenVBand="0" w:oddHBand="0" w:evenHBand="0" w:firstRowFirstColumn="0" w:firstRowLastColumn="0" w:lastRowFirstColumn="0" w:lastRowLastColumn="0"/>
              <w:rPr>
                <w:b/>
                <w:bCs/>
              </w:rPr>
            </w:pPr>
            <w:r>
              <w:t xml:space="preserve">Productos para evaluación </w:t>
            </w:r>
            <w:r>
              <w:rPr>
                <w:i/>
                <w:iCs/>
              </w:rPr>
              <w:t>(11)</w:t>
            </w:r>
          </w:p>
        </w:tc>
      </w:tr>
      <w:tr w:rsidR="00DE795B" w:rsidTr="00DE7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DE795B" w:rsidRPr="00AA1267" w:rsidRDefault="00AA0D84">
            <w:pPr>
              <w:pStyle w:val="Textoindependiente"/>
              <w:widowControl w:val="0"/>
              <w:spacing w:before="60" w:after="120"/>
              <w:rPr>
                <w:b w:val="0"/>
              </w:rPr>
            </w:pPr>
            <w:r w:rsidRPr="00AA1267">
              <w:rPr>
                <w:b w:val="0"/>
              </w:rPr>
              <w:t xml:space="preserve">1. Conceptos básicos de probabilidad </w:t>
            </w:r>
          </w:p>
          <w:p w:rsidR="00DE795B" w:rsidRPr="00AA1267" w:rsidRDefault="00AA0D84">
            <w:pPr>
              <w:pStyle w:val="Textoindependiente"/>
              <w:rPr>
                <w:b w:val="0"/>
              </w:rPr>
            </w:pPr>
            <w:r w:rsidRPr="00AA1267">
              <w:rPr>
                <w:b w:val="0"/>
              </w:rPr>
              <w:t xml:space="preserve">1.1. Probabilidad condicional </w:t>
            </w:r>
          </w:p>
          <w:p w:rsidR="00DE795B" w:rsidRPr="00AA1267" w:rsidRDefault="00AA0D84">
            <w:pPr>
              <w:pStyle w:val="Textoindependiente"/>
              <w:rPr>
                <w:b w:val="0"/>
              </w:rPr>
            </w:pPr>
            <w:r w:rsidRPr="00AA1267">
              <w:rPr>
                <w:b w:val="0"/>
              </w:rPr>
              <w:t xml:space="preserve">1.2. Probabilidad total </w:t>
            </w:r>
          </w:p>
          <w:p w:rsidR="00DE795B" w:rsidRPr="00AA1267" w:rsidRDefault="00AA0D84">
            <w:pPr>
              <w:pStyle w:val="Textoindependiente"/>
              <w:rPr>
                <w:b w:val="0"/>
              </w:rPr>
            </w:pPr>
            <w:r w:rsidRPr="00AA1267">
              <w:rPr>
                <w:b w:val="0"/>
              </w:rPr>
              <w:t xml:space="preserve">1.3. Probabilidad marginal </w:t>
            </w:r>
          </w:p>
          <w:p w:rsidR="00DE795B" w:rsidRDefault="00AA0D84">
            <w:pPr>
              <w:pStyle w:val="Textoindependiente"/>
            </w:pPr>
            <w:r w:rsidRPr="00AA1267">
              <w:rPr>
                <w:b w:val="0"/>
              </w:rPr>
              <w:t>1.4. Regla de Bayes</w:t>
            </w:r>
            <w:r>
              <w:t xml:space="preserve"> </w:t>
            </w:r>
          </w:p>
        </w:tc>
        <w:tc>
          <w:tcPr>
            <w:tcW w:w="2409" w:type="dxa"/>
          </w:tcPr>
          <w:p w:rsidR="00DE795B" w:rsidRDefault="00AA0D84">
            <w:pPr>
              <w:widowControl w:val="0"/>
              <w:cnfStyle w:val="000000100000" w:firstRow="0" w:lastRow="0" w:firstColumn="0" w:lastColumn="0" w:oddVBand="0" w:evenVBand="0" w:oddHBand="1" w:evenHBand="0" w:firstRowFirstColumn="0" w:firstRowLastColumn="0" w:lastRowFirstColumn="0" w:lastRowLastColumn="0"/>
            </w:pPr>
            <w:r>
              <w:t>El participante comprenderá las reglas básicas de probabilidad</w:t>
            </w:r>
            <w:r w:rsidR="001965A6">
              <w:t xml:space="preserve"> </w:t>
            </w:r>
            <w:r w:rsidR="001965A6" w:rsidRPr="001965A6">
              <w:rPr>
                <w:lang w:val="en-US"/>
              </w:rPr>
              <w:t xml:space="preserve">para </w:t>
            </w:r>
            <w:proofErr w:type="spellStart"/>
            <w:r w:rsidR="001965A6" w:rsidRPr="001965A6">
              <w:rPr>
                <w:lang w:val="en-US"/>
              </w:rPr>
              <w:t>asimilar</w:t>
            </w:r>
            <w:proofErr w:type="spellEnd"/>
            <w:r w:rsidR="001965A6" w:rsidRPr="001965A6">
              <w:rPr>
                <w:lang w:val="en-US"/>
              </w:rPr>
              <w:t xml:space="preserve"> la </w:t>
            </w:r>
            <w:proofErr w:type="spellStart"/>
            <w:r w:rsidR="001965A6" w:rsidRPr="001965A6">
              <w:rPr>
                <w:lang w:val="en-US"/>
              </w:rPr>
              <w:t>regla</w:t>
            </w:r>
            <w:proofErr w:type="spellEnd"/>
            <w:r w:rsidR="001965A6" w:rsidRPr="001965A6">
              <w:rPr>
                <w:lang w:val="en-US"/>
              </w:rPr>
              <w:t xml:space="preserve"> de Bayes</w:t>
            </w:r>
            <w:r>
              <w:t>.</w:t>
            </w:r>
            <w:bookmarkStart w:id="0" w:name="_GoBack"/>
            <w:bookmarkEnd w:id="0"/>
          </w:p>
        </w:tc>
        <w:tc>
          <w:tcPr>
            <w:tcW w:w="2694" w:type="dxa"/>
          </w:tcPr>
          <w:p w:rsidR="00DE795B" w:rsidRPr="00AA1267" w:rsidRDefault="00AA0D84">
            <w:pPr>
              <w:widowControl w:val="0"/>
              <w:spacing w:before="80" w:after="160"/>
              <w:cnfStyle w:val="000000100000" w:firstRow="0" w:lastRow="0" w:firstColumn="0" w:lastColumn="0" w:oddVBand="0" w:evenVBand="0" w:oddHBand="1" w:evenHBand="0" w:firstRowFirstColumn="0" w:firstRowLastColumn="0" w:lastRowFirstColumn="0" w:lastRowLastColumn="0"/>
              <w:rPr>
                <w:color w:val="auto"/>
              </w:rPr>
            </w:pPr>
            <w:r w:rsidRPr="00AA1267">
              <w:rPr>
                <w:color w:val="auto"/>
              </w:rPr>
              <w:t>Expositiva para el repaso grupal de conceptos clave de probabilidad.</w:t>
            </w:r>
          </w:p>
          <w:p w:rsidR="00DE795B" w:rsidRDefault="00AA0D84">
            <w:pPr>
              <w:widowControl w:val="0"/>
              <w:spacing w:before="80" w:after="160"/>
              <w:cnfStyle w:val="000000100000" w:firstRow="0" w:lastRow="0" w:firstColumn="0" w:lastColumn="0" w:oddVBand="0" w:evenVBand="0" w:oddHBand="1" w:evenHBand="0" w:firstRowFirstColumn="0" w:firstRowLastColumn="0" w:lastRowFirstColumn="0" w:lastRowLastColumn="0"/>
            </w:pPr>
            <w:r w:rsidRPr="00AA1267">
              <w:rPr>
                <w:color w:val="auto"/>
              </w:rPr>
              <w:t>Lluvia de ideas para deducir de la regla de Bayes</w:t>
            </w:r>
            <w:r>
              <w:t xml:space="preserve">. </w:t>
            </w:r>
          </w:p>
          <w:p w:rsidR="00DE795B" w:rsidRDefault="00DE795B">
            <w:pPr>
              <w:widowControl w:val="0"/>
              <w:spacing w:before="80" w:after="160"/>
              <w:cnfStyle w:val="000000100000" w:firstRow="0" w:lastRow="0" w:firstColumn="0" w:lastColumn="0" w:oddVBand="0" w:evenVBand="0" w:oddHBand="1" w:evenHBand="0" w:firstRowFirstColumn="0" w:firstRowLastColumn="0" w:lastRowFirstColumn="0" w:lastRowLastColumn="0"/>
            </w:pPr>
          </w:p>
          <w:p w:rsidR="00DE795B" w:rsidRDefault="00AA0D84">
            <w:pPr>
              <w:widowControl w:val="0"/>
              <w:spacing w:before="80" w:after="160"/>
              <w:cnfStyle w:val="000000100000" w:firstRow="0" w:lastRow="0" w:firstColumn="0" w:lastColumn="0" w:oddVBand="0" w:evenVBand="0" w:oddHBand="1" w:evenHBand="0" w:firstRowFirstColumn="0" w:firstRowLastColumn="0" w:lastRowFirstColumn="0" w:lastRowLastColumn="0"/>
            </w:pPr>
            <w:r>
              <w:t xml:space="preserve">Demostraciones con ejemplos numéricos. </w:t>
            </w:r>
          </w:p>
        </w:tc>
        <w:tc>
          <w:tcPr>
            <w:tcW w:w="2833" w:type="dxa"/>
          </w:tcPr>
          <w:p w:rsidR="00DE795B" w:rsidRDefault="00AA0D84">
            <w:pPr>
              <w:widowControl w:val="0"/>
              <w:cnfStyle w:val="000000100000" w:firstRow="0" w:lastRow="0" w:firstColumn="0" w:lastColumn="0" w:oddVBand="0" w:evenVBand="0" w:oddHBand="1" w:evenHBand="0" w:firstRowFirstColumn="0" w:firstRowLastColumn="0" w:lastRowFirstColumn="0" w:lastRowLastColumn="0"/>
            </w:pPr>
            <w:r>
              <w:t>Resolución de problemas de probabilidad condicional, total, marginal y de la regla de Bayes.</w:t>
            </w:r>
          </w:p>
        </w:tc>
        <w:tc>
          <w:tcPr>
            <w:tcW w:w="2977" w:type="dxa"/>
          </w:tcPr>
          <w:p w:rsidR="00DE795B" w:rsidRDefault="00AA0D84">
            <w:pPr>
              <w:widowControl w:val="0"/>
              <w:cnfStyle w:val="000000100000" w:firstRow="0" w:lastRow="0" w:firstColumn="0" w:lastColumn="0" w:oddVBand="0" w:evenVBand="0" w:oddHBand="1" w:evenHBand="0" w:firstRowFirstColumn="0" w:firstRowLastColumn="0" w:lastRowFirstColumn="0" w:lastRowLastColumn="0"/>
            </w:pPr>
            <w:r>
              <w:t xml:space="preserve">Diapositivas, notebooks de Python en Google </w:t>
            </w:r>
            <w:proofErr w:type="spellStart"/>
            <w:r>
              <w:t>Colab</w:t>
            </w:r>
            <w:proofErr w:type="spellEnd"/>
            <w:r>
              <w:t>.</w:t>
            </w:r>
          </w:p>
        </w:tc>
        <w:tc>
          <w:tcPr>
            <w:tcW w:w="1561" w:type="dxa"/>
          </w:tcPr>
          <w:p w:rsidR="00DE795B" w:rsidRDefault="00AA0D84">
            <w:pPr>
              <w:widowControl w:val="0"/>
              <w:cnfStyle w:val="000000100000" w:firstRow="0" w:lastRow="0" w:firstColumn="0" w:lastColumn="0" w:oddVBand="0" w:evenVBand="0" w:oddHBand="1" w:evenHBand="0" w:firstRowFirstColumn="0" w:firstRowLastColumn="0" w:lastRowFirstColumn="0" w:lastRowLastColumn="0"/>
            </w:pPr>
            <w:r>
              <w:t>3</w:t>
            </w:r>
          </w:p>
        </w:tc>
        <w:tc>
          <w:tcPr>
            <w:tcW w:w="1982" w:type="dxa"/>
          </w:tcPr>
          <w:p w:rsidR="00DE795B" w:rsidRDefault="00AA0D84">
            <w:pPr>
              <w:widowControl w:val="0"/>
              <w:cnfStyle w:val="000000100000" w:firstRow="0" w:lastRow="0" w:firstColumn="0" w:lastColumn="0" w:oddVBand="0" w:evenVBand="0" w:oddHBand="1" w:evenHBand="0" w:firstRowFirstColumn="0" w:firstRowLastColumn="0" w:lastRowFirstColumn="0" w:lastRowLastColumn="0"/>
            </w:pPr>
            <w:r>
              <w:t xml:space="preserve">Práctica </w:t>
            </w:r>
          </w:p>
        </w:tc>
      </w:tr>
      <w:tr w:rsidR="00DE795B" w:rsidTr="00DE795B">
        <w:tc>
          <w:tcPr>
            <w:cnfStyle w:val="001000000000" w:firstRow="0" w:lastRow="0" w:firstColumn="1" w:lastColumn="0" w:oddVBand="0" w:evenVBand="0" w:oddHBand="0" w:evenHBand="0" w:firstRowFirstColumn="0" w:firstRowLastColumn="0" w:lastRowFirstColumn="0" w:lastRowLastColumn="0"/>
            <w:tcW w:w="2661" w:type="dxa"/>
          </w:tcPr>
          <w:p w:rsidR="00DE795B" w:rsidRPr="00AA1267" w:rsidRDefault="00AA0D84">
            <w:pPr>
              <w:pStyle w:val="Textoindependiente"/>
              <w:rPr>
                <w:b w:val="0"/>
              </w:rPr>
            </w:pPr>
            <w:r w:rsidRPr="00AA1267">
              <w:rPr>
                <w:b w:val="0"/>
              </w:rPr>
              <w:t xml:space="preserve">2. Redes bayesianas </w:t>
            </w:r>
          </w:p>
          <w:p w:rsidR="00DE795B" w:rsidRPr="00AA1267" w:rsidRDefault="00AA0D84">
            <w:pPr>
              <w:pStyle w:val="Textoindependiente"/>
              <w:rPr>
                <w:b w:val="0"/>
              </w:rPr>
            </w:pPr>
            <w:r w:rsidRPr="00AA1267">
              <w:rPr>
                <w:b w:val="0"/>
              </w:rPr>
              <w:t xml:space="preserve">2.1. Introducción e inferencia </w:t>
            </w:r>
          </w:p>
          <w:p w:rsidR="00DE795B" w:rsidRPr="00AA1267" w:rsidRDefault="00AA0D84">
            <w:pPr>
              <w:pStyle w:val="Textoindependiente"/>
              <w:rPr>
                <w:b w:val="0"/>
              </w:rPr>
            </w:pPr>
            <w:r w:rsidRPr="00AA1267">
              <w:rPr>
                <w:b w:val="0"/>
              </w:rPr>
              <w:lastRenderedPageBreak/>
              <w:t xml:space="preserve">2.2. Clasificadores bayesianos </w:t>
            </w:r>
          </w:p>
          <w:p w:rsidR="00DE795B" w:rsidRPr="00AA1267" w:rsidRDefault="00AA0D84">
            <w:pPr>
              <w:pStyle w:val="Textoindependiente"/>
              <w:rPr>
                <w:b w:val="0"/>
              </w:rPr>
            </w:pPr>
            <w:r w:rsidRPr="00AA1267">
              <w:rPr>
                <w:b w:val="0"/>
              </w:rPr>
              <w:t xml:space="preserve">2.3. Aprendizaje de redes Bayesianas </w:t>
            </w:r>
          </w:p>
          <w:p w:rsidR="00DE795B" w:rsidRDefault="00AA0D84">
            <w:pPr>
              <w:pStyle w:val="Textoindependiente"/>
              <w:widowControl w:val="0"/>
              <w:spacing w:before="60" w:after="120"/>
              <w:rPr>
                <w:b w:val="0"/>
                <w:bCs w:val="0"/>
              </w:rPr>
            </w:pPr>
            <w:r>
              <w:rPr>
                <w:b w:val="0"/>
                <w:bCs w:val="0"/>
              </w:rPr>
              <w:t xml:space="preserve">2.4. Redes Bayesianas dinámicas </w:t>
            </w:r>
          </w:p>
        </w:tc>
        <w:tc>
          <w:tcPr>
            <w:tcW w:w="2409" w:type="dxa"/>
          </w:tcPr>
          <w:p w:rsidR="00DE795B" w:rsidRDefault="00AA0D84">
            <w:pPr>
              <w:widowControl w:val="0"/>
              <w:cnfStyle w:val="000000000000" w:firstRow="0" w:lastRow="0" w:firstColumn="0" w:lastColumn="0" w:oddVBand="0" w:evenVBand="0" w:oddHBand="0" w:evenHBand="0" w:firstRowFirstColumn="0" w:firstRowLastColumn="0" w:lastRowFirstColumn="0" w:lastRowLastColumn="0"/>
            </w:pPr>
            <w:r>
              <w:lastRenderedPageBreak/>
              <w:t xml:space="preserve">El participante </w:t>
            </w:r>
            <w:r w:rsidRPr="00AA1267">
              <w:rPr>
                <w:color w:val="auto"/>
              </w:rPr>
              <w:t xml:space="preserve">implementará </w:t>
            </w:r>
            <w:r>
              <w:t xml:space="preserve">redes bayesianas en </w:t>
            </w:r>
            <w:proofErr w:type="spellStart"/>
            <w:r>
              <w:t>Phython</w:t>
            </w:r>
            <w:proofErr w:type="spellEnd"/>
            <w:r>
              <w:t>.</w:t>
            </w:r>
          </w:p>
        </w:tc>
        <w:tc>
          <w:tcPr>
            <w:tcW w:w="2694" w:type="dxa"/>
          </w:tcPr>
          <w:p w:rsidR="00DE795B" w:rsidRDefault="00AA0D84">
            <w:pPr>
              <w:widowControl w:val="0"/>
              <w:cnfStyle w:val="000000000000" w:firstRow="0" w:lastRow="0" w:firstColumn="0" w:lastColumn="0" w:oddVBand="0" w:evenVBand="0" w:oddHBand="0" w:evenHBand="0" w:firstRowFirstColumn="0" w:firstRowLastColumn="0" w:lastRowFirstColumn="0" w:lastRowLastColumn="0"/>
            </w:pPr>
            <w:r>
              <w:t>Breve exposición teórica.</w:t>
            </w:r>
          </w:p>
          <w:p w:rsidR="00DE795B" w:rsidRDefault="00DE795B">
            <w:pPr>
              <w:widowControl w:val="0"/>
              <w:cnfStyle w:val="000000000000" w:firstRow="0" w:lastRow="0" w:firstColumn="0" w:lastColumn="0" w:oddVBand="0" w:evenVBand="0" w:oddHBand="0" w:evenHBand="0" w:firstRowFirstColumn="0" w:firstRowLastColumn="0" w:lastRowFirstColumn="0" w:lastRowLastColumn="0"/>
            </w:pPr>
          </w:p>
          <w:p w:rsidR="00DE795B" w:rsidRDefault="00AA0D84">
            <w:pPr>
              <w:widowControl w:val="0"/>
              <w:cnfStyle w:val="000000000000" w:firstRow="0" w:lastRow="0" w:firstColumn="0" w:lastColumn="0" w:oddVBand="0" w:evenVBand="0" w:oddHBand="0" w:evenHBand="0" w:firstRowFirstColumn="0" w:firstRowLastColumn="0" w:lastRowFirstColumn="0" w:lastRowLastColumn="0"/>
            </w:pPr>
            <w:r>
              <w:t xml:space="preserve">Demostración de la aplicación </w:t>
            </w:r>
            <w:r>
              <w:lastRenderedPageBreak/>
              <w:t>de las redes bayesianas con ejemplos en Python.</w:t>
            </w:r>
          </w:p>
        </w:tc>
        <w:tc>
          <w:tcPr>
            <w:tcW w:w="2833" w:type="dxa"/>
          </w:tcPr>
          <w:p w:rsidR="00DE795B" w:rsidRDefault="00AA0D84">
            <w:pPr>
              <w:widowControl w:val="0"/>
              <w:cnfStyle w:val="000000000000" w:firstRow="0" w:lastRow="0" w:firstColumn="0" w:lastColumn="0" w:oddVBand="0" w:evenVBand="0" w:oddHBand="0" w:evenHBand="0" w:firstRowFirstColumn="0" w:firstRowLastColumn="0" w:lastRowFirstColumn="0" w:lastRowLastColumn="0"/>
            </w:pPr>
            <w:r>
              <w:lastRenderedPageBreak/>
              <w:t>Implementación de aplicaciones de redes bayesianas en Python.</w:t>
            </w:r>
          </w:p>
        </w:tc>
        <w:tc>
          <w:tcPr>
            <w:tcW w:w="2977" w:type="dxa"/>
          </w:tcPr>
          <w:p w:rsidR="00DE795B" w:rsidRDefault="00AA0D84">
            <w:pPr>
              <w:widowControl w:val="0"/>
              <w:cnfStyle w:val="000000000000" w:firstRow="0" w:lastRow="0" w:firstColumn="0" w:lastColumn="0" w:oddVBand="0" w:evenVBand="0" w:oddHBand="0" w:evenHBand="0" w:firstRowFirstColumn="0" w:firstRowLastColumn="0" w:lastRowFirstColumn="0" w:lastRowLastColumn="0"/>
            </w:pPr>
            <w:r>
              <w:t xml:space="preserve">Notebooks de Python en Google </w:t>
            </w:r>
            <w:proofErr w:type="spellStart"/>
            <w:r>
              <w:t>Colab</w:t>
            </w:r>
            <w:proofErr w:type="spellEnd"/>
            <w:r>
              <w:t>.</w:t>
            </w:r>
          </w:p>
        </w:tc>
        <w:tc>
          <w:tcPr>
            <w:tcW w:w="1561" w:type="dxa"/>
          </w:tcPr>
          <w:p w:rsidR="00DE795B" w:rsidRDefault="00AA0D84">
            <w:pPr>
              <w:widowControl w:val="0"/>
              <w:cnfStyle w:val="000000000000" w:firstRow="0" w:lastRow="0" w:firstColumn="0" w:lastColumn="0" w:oddVBand="0" w:evenVBand="0" w:oddHBand="0" w:evenHBand="0" w:firstRowFirstColumn="0" w:firstRowLastColumn="0" w:lastRowFirstColumn="0" w:lastRowLastColumn="0"/>
            </w:pPr>
            <w:r>
              <w:t>3</w:t>
            </w:r>
          </w:p>
        </w:tc>
        <w:tc>
          <w:tcPr>
            <w:tcW w:w="1982" w:type="dxa"/>
          </w:tcPr>
          <w:p w:rsidR="00DE795B" w:rsidRDefault="00AA0D84">
            <w:pPr>
              <w:widowControl w:val="0"/>
              <w:cnfStyle w:val="000000000000" w:firstRow="0" w:lastRow="0" w:firstColumn="0" w:lastColumn="0" w:oddVBand="0" w:evenVBand="0" w:oddHBand="0" w:evenHBand="0" w:firstRowFirstColumn="0" w:firstRowLastColumn="0" w:lastRowFirstColumn="0" w:lastRowLastColumn="0"/>
            </w:pPr>
            <w:r>
              <w:t>Práctica en Python</w:t>
            </w:r>
          </w:p>
        </w:tc>
      </w:tr>
      <w:tr w:rsidR="00DE795B" w:rsidTr="00DE7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DE795B" w:rsidRPr="00AA1267" w:rsidRDefault="00AA0D84">
            <w:pPr>
              <w:pStyle w:val="Textoindependiente"/>
              <w:rPr>
                <w:b w:val="0"/>
              </w:rPr>
            </w:pPr>
            <w:r w:rsidRPr="00AA1267">
              <w:rPr>
                <w:b w:val="0"/>
              </w:rPr>
              <w:t xml:space="preserve">3. Modelos Ocultos de </w:t>
            </w:r>
            <w:proofErr w:type="spellStart"/>
            <w:r w:rsidRPr="00AA1267">
              <w:rPr>
                <w:b w:val="0"/>
              </w:rPr>
              <w:t>Markov</w:t>
            </w:r>
            <w:proofErr w:type="spellEnd"/>
            <w:r w:rsidRPr="00AA1267">
              <w:rPr>
                <w:b w:val="0"/>
              </w:rPr>
              <w:t xml:space="preserve"> </w:t>
            </w:r>
          </w:p>
          <w:p w:rsidR="00DE795B" w:rsidRPr="00AA1267" w:rsidRDefault="00AA0D84">
            <w:pPr>
              <w:pStyle w:val="Textoindependiente"/>
              <w:rPr>
                <w:b w:val="0"/>
              </w:rPr>
            </w:pPr>
            <w:r w:rsidRPr="00AA1267">
              <w:rPr>
                <w:b w:val="0"/>
              </w:rPr>
              <w:t xml:space="preserve">3.1. Arquitectura y tipos de los Modelos Ocultos de </w:t>
            </w:r>
            <w:proofErr w:type="spellStart"/>
            <w:r w:rsidRPr="00AA1267">
              <w:rPr>
                <w:b w:val="0"/>
              </w:rPr>
              <w:t>Markov</w:t>
            </w:r>
            <w:proofErr w:type="spellEnd"/>
            <w:r w:rsidRPr="00AA1267">
              <w:rPr>
                <w:b w:val="0"/>
              </w:rPr>
              <w:t xml:space="preserve"> </w:t>
            </w:r>
          </w:p>
          <w:p w:rsidR="00DE795B" w:rsidRPr="00AA1267" w:rsidRDefault="00AA0D84">
            <w:pPr>
              <w:pStyle w:val="Textoindependiente"/>
              <w:rPr>
                <w:b w:val="0"/>
              </w:rPr>
            </w:pPr>
            <w:r w:rsidRPr="00AA1267">
              <w:rPr>
                <w:b w:val="0"/>
              </w:rPr>
              <w:t xml:space="preserve">3.2. Problemas básicos </w:t>
            </w:r>
          </w:p>
          <w:p w:rsidR="00DE795B" w:rsidRPr="00AA1267" w:rsidRDefault="00AA0D84">
            <w:pPr>
              <w:pStyle w:val="Textoindependiente"/>
              <w:rPr>
                <w:b w:val="0"/>
              </w:rPr>
            </w:pPr>
            <w:r w:rsidRPr="00AA1267">
              <w:rPr>
                <w:b w:val="0"/>
              </w:rPr>
              <w:t xml:space="preserve">3.3. Algoritmo de avance y retroceso </w:t>
            </w:r>
          </w:p>
          <w:p w:rsidR="00DE795B" w:rsidRDefault="00AA0D84">
            <w:pPr>
              <w:pStyle w:val="Textoindependiente"/>
              <w:widowControl w:val="0"/>
              <w:spacing w:before="60" w:after="120"/>
              <w:rPr>
                <w:b w:val="0"/>
                <w:bCs w:val="0"/>
              </w:rPr>
            </w:pPr>
            <w:r>
              <w:rPr>
                <w:b w:val="0"/>
                <w:bCs w:val="0"/>
              </w:rPr>
              <w:t xml:space="preserve">3.4. Algoritmo esperanza-maximización. </w:t>
            </w:r>
          </w:p>
        </w:tc>
        <w:tc>
          <w:tcPr>
            <w:tcW w:w="2409" w:type="dxa"/>
          </w:tcPr>
          <w:p w:rsidR="00DE795B" w:rsidRDefault="00AA0D84">
            <w:pPr>
              <w:widowControl w:val="0"/>
              <w:cnfStyle w:val="000000100000" w:firstRow="0" w:lastRow="0" w:firstColumn="0" w:lastColumn="0" w:oddVBand="0" w:evenVBand="0" w:oddHBand="1" w:evenHBand="0" w:firstRowFirstColumn="0" w:firstRowLastColumn="0" w:lastRowFirstColumn="0" w:lastRowLastColumn="0"/>
            </w:pPr>
            <w:r>
              <w:t xml:space="preserve">El participante </w:t>
            </w:r>
            <w:r w:rsidRPr="008164E5">
              <w:rPr>
                <w:color w:val="auto"/>
              </w:rPr>
              <w:t xml:space="preserve">aplicará </w:t>
            </w:r>
            <w:r>
              <w:t xml:space="preserve">modelos ocultos de </w:t>
            </w:r>
            <w:proofErr w:type="spellStart"/>
            <w:r>
              <w:t>Markov</w:t>
            </w:r>
            <w:proofErr w:type="spellEnd"/>
            <w:r>
              <w:t xml:space="preserve"> para procesos estocásticos.</w:t>
            </w:r>
          </w:p>
        </w:tc>
        <w:tc>
          <w:tcPr>
            <w:tcW w:w="2694" w:type="dxa"/>
          </w:tcPr>
          <w:p w:rsidR="00DE795B" w:rsidRDefault="00AA0D84">
            <w:pPr>
              <w:widowControl w:val="0"/>
              <w:cnfStyle w:val="000000100000" w:firstRow="0" w:lastRow="0" w:firstColumn="0" w:lastColumn="0" w:oddVBand="0" w:evenVBand="0" w:oddHBand="1" w:evenHBand="0" w:firstRowFirstColumn="0" w:firstRowLastColumn="0" w:lastRowFirstColumn="0" w:lastRowLastColumn="0"/>
            </w:pPr>
            <w:r>
              <w:t xml:space="preserve">Breve exposición teórica. </w:t>
            </w:r>
          </w:p>
          <w:p w:rsidR="00DE795B" w:rsidRDefault="00DE795B">
            <w:pPr>
              <w:widowControl w:val="0"/>
              <w:cnfStyle w:val="000000100000" w:firstRow="0" w:lastRow="0" w:firstColumn="0" w:lastColumn="0" w:oddVBand="0" w:evenVBand="0" w:oddHBand="1" w:evenHBand="0" w:firstRowFirstColumn="0" w:firstRowLastColumn="0" w:lastRowFirstColumn="0" w:lastRowLastColumn="0"/>
            </w:pPr>
          </w:p>
          <w:p w:rsidR="00DE795B" w:rsidRDefault="00AA0D84">
            <w:pPr>
              <w:widowControl w:val="0"/>
              <w:cnfStyle w:val="000000100000" w:firstRow="0" w:lastRow="0" w:firstColumn="0" w:lastColumn="0" w:oddVBand="0" w:evenVBand="0" w:oddHBand="1" w:evenHBand="0" w:firstRowFirstColumn="0" w:firstRowLastColumn="0" w:lastRowFirstColumn="0" w:lastRowLastColumn="0"/>
            </w:pPr>
            <w:r>
              <w:t xml:space="preserve">Demostrar, mediante ejemplos en Python, el mecanismo de la modelación con modelos ocultos de </w:t>
            </w:r>
            <w:proofErr w:type="spellStart"/>
            <w:r>
              <w:t>Markov</w:t>
            </w:r>
            <w:proofErr w:type="spellEnd"/>
            <w:r>
              <w:t xml:space="preserve"> en Python. </w:t>
            </w:r>
          </w:p>
          <w:p w:rsidR="00DE795B" w:rsidRDefault="00DE795B">
            <w:pPr>
              <w:widowControl w:val="0"/>
              <w:cnfStyle w:val="000000100000" w:firstRow="0" w:lastRow="0" w:firstColumn="0" w:lastColumn="0" w:oddVBand="0" w:evenVBand="0" w:oddHBand="1" w:evenHBand="0" w:firstRowFirstColumn="0" w:firstRowLastColumn="0" w:lastRowFirstColumn="0" w:lastRowLastColumn="0"/>
            </w:pPr>
          </w:p>
          <w:p w:rsidR="00DE795B" w:rsidRDefault="00DE795B">
            <w:pPr>
              <w:widowControl w:val="0"/>
              <w:cnfStyle w:val="000000100000" w:firstRow="0" w:lastRow="0" w:firstColumn="0" w:lastColumn="0" w:oddVBand="0" w:evenVBand="0" w:oddHBand="1" w:evenHBand="0" w:firstRowFirstColumn="0" w:firstRowLastColumn="0" w:lastRowFirstColumn="0" w:lastRowLastColumn="0"/>
            </w:pPr>
          </w:p>
        </w:tc>
        <w:tc>
          <w:tcPr>
            <w:tcW w:w="2833" w:type="dxa"/>
          </w:tcPr>
          <w:p w:rsidR="00DE795B" w:rsidRDefault="00AA0D84">
            <w:pPr>
              <w:widowControl w:val="0"/>
              <w:cnfStyle w:val="000000100000" w:firstRow="0" w:lastRow="0" w:firstColumn="0" w:lastColumn="0" w:oddVBand="0" w:evenVBand="0" w:oddHBand="1" w:evenHBand="0" w:firstRowFirstColumn="0" w:firstRowLastColumn="0" w:lastRowFirstColumn="0" w:lastRowLastColumn="0"/>
            </w:pPr>
            <w:r>
              <w:t>Implementación en Python y aplicación de los algoritmos</w:t>
            </w:r>
            <w:r>
              <w:rPr>
                <w:color w:val="FF0000"/>
              </w:rPr>
              <w:t>:</w:t>
            </w:r>
            <w:r>
              <w:t xml:space="preserve"> </w:t>
            </w:r>
          </w:p>
          <w:p w:rsidR="00DE795B" w:rsidRDefault="00AA0D84">
            <w:pPr>
              <w:pStyle w:val="Prrafodelista"/>
              <w:widowControl w:val="0"/>
              <w:numPr>
                <w:ilvl w:val="0"/>
                <w:numId w:val="1"/>
              </w:numPr>
              <w:cnfStyle w:val="000000100000" w:firstRow="0" w:lastRow="0" w:firstColumn="0" w:lastColumn="0" w:oddVBand="0" w:evenVBand="0" w:oddHBand="1" w:evenHBand="0" w:firstRowFirstColumn="0" w:firstRowLastColumn="0" w:lastRowFirstColumn="0" w:lastRowLastColumn="0"/>
            </w:pPr>
            <w:r>
              <w:t>de avance y retroceso.</w:t>
            </w:r>
          </w:p>
          <w:p w:rsidR="00DE795B" w:rsidRDefault="00AA0D84">
            <w:pPr>
              <w:pStyle w:val="Prrafodelista"/>
              <w:widowControl w:val="0"/>
              <w:numPr>
                <w:ilvl w:val="0"/>
                <w:numId w:val="1"/>
              </w:numPr>
              <w:cnfStyle w:val="000000100000" w:firstRow="0" w:lastRow="0" w:firstColumn="0" w:lastColumn="0" w:oddVBand="0" w:evenVBand="0" w:oddHBand="1" w:evenHBand="0" w:firstRowFirstColumn="0" w:firstRowLastColumn="0" w:lastRowFirstColumn="0" w:lastRowLastColumn="0"/>
            </w:pPr>
            <w:r>
              <w:t>de esperanza-maximización.</w:t>
            </w:r>
          </w:p>
        </w:tc>
        <w:tc>
          <w:tcPr>
            <w:tcW w:w="2977" w:type="dxa"/>
          </w:tcPr>
          <w:p w:rsidR="00DE795B" w:rsidRDefault="00AA0D84">
            <w:pPr>
              <w:widowControl w:val="0"/>
              <w:cnfStyle w:val="000000100000" w:firstRow="0" w:lastRow="0" w:firstColumn="0" w:lastColumn="0" w:oddVBand="0" w:evenVBand="0" w:oddHBand="1" w:evenHBand="0" w:firstRowFirstColumn="0" w:firstRowLastColumn="0" w:lastRowFirstColumn="0" w:lastRowLastColumn="0"/>
            </w:pPr>
            <w:r>
              <w:t xml:space="preserve">Notebooks de Python en Google </w:t>
            </w:r>
            <w:proofErr w:type="spellStart"/>
            <w:r>
              <w:t>Colab</w:t>
            </w:r>
            <w:proofErr w:type="spellEnd"/>
            <w:r>
              <w:t>.</w:t>
            </w:r>
          </w:p>
        </w:tc>
        <w:tc>
          <w:tcPr>
            <w:tcW w:w="1561" w:type="dxa"/>
          </w:tcPr>
          <w:p w:rsidR="00DE795B" w:rsidRDefault="00AA0D84">
            <w:pPr>
              <w:widowControl w:val="0"/>
              <w:cnfStyle w:val="000000100000" w:firstRow="0" w:lastRow="0" w:firstColumn="0" w:lastColumn="0" w:oddVBand="0" w:evenVBand="0" w:oddHBand="1" w:evenHBand="0" w:firstRowFirstColumn="0" w:firstRowLastColumn="0" w:lastRowFirstColumn="0" w:lastRowLastColumn="0"/>
            </w:pPr>
            <w:r>
              <w:t>4</w:t>
            </w:r>
          </w:p>
        </w:tc>
        <w:tc>
          <w:tcPr>
            <w:tcW w:w="1982" w:type="dxa"/>
          </w:tcPr>
          <w:p w:rsidR="00DE795B" w:rsidRDefault="00AA0D84">
            <w:pPr>
              <w:widowControl w:val="0"/>
              <w:cnfStyle w:val="000000100000" w:firstRow="0" w:lastRow="0" w:firstColumn="0" w:lastColumn="0" w:oddVBand="0" w:evenVBand="0" w:oddHBand="1" w:evenHBand="0" w:firstRowFirstColumn="0" w:firstRowLastColumn="0" w:lastRowFirstColumn="0" w:lastRowLastColumn="0"/>
            </w:pPr>
            <w:r>
              <w:t>Práctica en Python</w:t>
            </w:r>
          </w:p>
        </w:tc>
      </w:tr>
    </w:tbl>
    <w:p w:rsidR="00DE795B" w:rsidRDefault="00DE795B"/>
    <w:p w:rsidR="00DE795B" w:rsidRDefault="00DE795B">
      <w:pPr>
        <w:rPr>
          <w:rFonts w:ascii="Segoe UI Emoji" w:eastAsia="Segoe UI Emoji" w:hAnsi="Segoe UI Emoji" w:cs="Segoe UI Emoji"/>
        </w:rPr>
      </w:pPr>
    </w:p>
    <w:p w:rsidR="00DE795B" w:rsidRDefault="00AA0D84">
      <w:pPr>
        <w:pStyle w:val="Instrucciones"/>
        <w:rPr>
          <w:sz w:val="24"/>
          <w:szCs w:val="24"/>
        </w:rPr>
      </w:pPr>
      <w:r>
        <w:br w:type="column"/>
      </w:r>
      <w:r>
        <w:rPr>
          <w:sz w:val="24"/>
          <w:szCs w:val="24"/>
        </w:rPr>
        <w:lastRenderedPageBreak/>
        <w:t>INSTRUCTIVO:</w:t>
      </w:r>
    </w:p>
    <w:p w:rsidR="00DE795B" w:rsidRDefault="00AA0D84">
      <w:pPr>
        <w:pStyle w:val="Instrucciontabla"/>
      </w:pPr>
      <w:r>
        <w:t>Para el llenado del formato anterior, auxíliese con las siguientes precisiones:</w:t>
      </w:r>
    </w:p>
    <w:tbl>
      <w:tblPr>
        <w:tblStyle w:val="Tablaconcuadrcula6concolores-nfasis2"/>
        <w:tblW w:w="16445" w:type="dxa"/>
        <w:tblLayout w:type="fixed"/>
        <w:tblLook w:val="04A0" w:firstRow="1" w:lastRow="0" w:firstColumn="1" w:lastColumn="0" w:noHBand="0" w:noVBand="1"/>
      </w:tblPr>
      <w:tblGrid>
        <w:gridCol w:w="708"/>
        <w:gridCol w:w="15737"/>
      </w:tblGrid>
      <w:tr w:rsidR="00DE795B" w:rsidTr="00DE7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bottom w:val="single" w:sz="12" w:space="0" w:color="F4B083"/>
            </w:tcBorders>
          </w:tcPr>
          <w:p w:rsidR="00DE795B" w:rsidRDefault="00AA0D84">
            <w:pPr>
              <w:pStyle w:val="Instrucciontabla"/>
              <w:widowControl w:val="0"/>
              <w:spacing w:before="80" w:after="160"/>
              <w:jc w:val="center"/>
            </w:pPr>
            <w:r>
              <w:rPr>
                <w:rFonts w:eastAsia="Calibri"/>
                <w:i/>
                <w:iCs/>
              </w:rPr>
              <w:t>(1)</w:t>
            </w:r>
          </w:p>
        </w:tc>
        <w:tc>
          <w:tcPr>
            <w:tcW w:w="15736" w:type="dxa"/>
            <w:tcBorders>
              <w:bottom w:val="single" w:sz="12" w:space="0" w:color="F4B083"/>
            </w:tcBorders>
          </w:tcPr>
          <w:p w:rsidR="00DE795B" w:rsidRDefault="00AA0D84">
            <w:pPr>
              <w:widowControl w:val="0"/>
              <w:spacing w:before="80" w:after="160"/>
              <w:cnfStyle w:val="100000000000" w:firstRow="1" w:lastRow="0" w:firstColumn="0" w:lastColumn="0" w:oddVBand="0" w:evenVBand="0" w:oddHBand="0" w:evenHBand="0" w:firstRowFirstColumn="0" w:firstRowLastColumn="0" w:lastRowFirstColumn="0" w:lastRowLastColumn="0"/>
            </w:pPr>
            <w:r>
              <w:t>Indicar el nombre oficial del Módulo (ver temario).</w:t>
            </w:r>
          </w:p>
        </w:tc>
      </w:tr>
      <w:tr w:rsidR="00DE795B" w:rsidTr="00DE7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DE795B" w:rsidRDefault="00AA0D84">
            <w:pPr>
              <w:pStyle w:val="Instrucciontabla"/>
              <w:widowControl w:val="0"/>
              <w:spacing w:before="80" w:after="160"/>
              <w:jc w:val="center"/>
            </w:pPr>
            <w:r>
              <w:rPr>
                <w:rFonts w:eastAsia="Calibri"/>
                <w:i/>
                <w:iCs/>
              </w:rPr>
              <w:t>(2)</w:t>
            </w:r>
          </w:p>
        </w:tc>
        <w:tc>
          <w:tcPr>
            <w:tcW w:w="15736" w:type="dxa"/>
          </w:tcPr>
          <w:p w:rsidR="00DE795B" w:rsidRDefault="00AA0D84">
            <w:pPr>
              <w:widowControl w:val="0"/>
              <w:spacing w:before="80" w:after="160"/>
              <w:cnfStyle w:val="000000100000" w:firstRow="0" w:lastRow="0" w:firstColumn="0" w:lastColumn="0" w:oddVBand="0" w:evenVBand="0" w:oddHBand="1" w:evenHBand="0" w:firstRowFirstColumn="0" w:firstRowLastColumn="0" w:lastRowFirstColumn="0" w:lastRowLastColumn="0"/>
            </w:pPr>
            <w:r>
              <w:t>Especificar el Nombre completo del Diplomado</w:t>
            </w:r>
          </w:p>
        </w:tc>
      </w:tr>
      <w:tr w:rsidR="00DE795B" w:rsidTr="00DE795B">
        <w:tc>
          <w:tcPr>
            <w:cnfStyle w:val="001000000000" w:firstRow="0" w:lastRow="0" w:firstColumn="1" w:lastColumn="0" w:oddVBand="0" w:evenVBand="0" w:oddHBand="0" w:evenHBand="0" w:firstRowFirstColumn="0" w:firstRowLastColumn="0" w:lastRowFirstColumn="0" w:lastRowLastColumn="0"/>
            <w:tcW w:w="708" w:type="dxa"/>
          </w:tcPr>
          <w:p w:rsidR="00DE795B" w:rsidRDefault="00AA0D84">
            <w:pPr>
              <w:pStyle w:val="Instrucciontabla"/>
              <w:widowControl w:val="0"/>
              <w:spacing w:before="80" w:after="160"/>
              <w:jc w:val="center"/>
            </w:pPr>
            <w:r>
              <w:rPr>
                <w:rFonts w:eastAsia="Calibri"/>
                <w:i/>
                <w:iCs/>
              </w:rPr>
              <w:t>(3)</w:t>
            </w:r>
          </w:p>
        </w:tc>
        <w:tc>
          <w:tcPr>
            <w:tcW w:w="15736" w:type="dxa"/>
          </w:tcPr>
          <w:p w:rsidR="00DE795B" w:rsidRDefault="00AA0D84">
            <w:pPr>
              <w:widowControl w:val="0"/>
              <w:spacing w:before="80" w:after="160"/>
              <w:cnfStyle w:val="000000000000" w:firstRow="0" w:lastRow="0" w:firstColumn="0" w:lastColumn="0" w:oddVBand="0" w:evenVBand="0" w:oddHBand="0" w:evenHBand="0" w:firstRowFirstColumn="0" w:firstRowLastColumn="0" w:lastRowFirstColumn="0" w:lastRowLastColumn="0"/>
            </w:pPr>
            <w:r>
              <w:t>Colocar el objetivo general del curso, tal cual se describe en el temario. El objetivo de aprendizaje debe indicar lo que el participante logrará al finalizar el acto académico.</w:t>
            </w:r>
          </w:p>
        </w:tc>
      </w:tr>
      <w:tr w:rsidR="00DE795B" w:rsidTr="00DE7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DE795B" w:rsidRDefault="00AA0D84">
            <w:pPr>
              <w:pStyle w:val="Instrucciontabla"/>
              <w:widowControl w:val="0"/>
              <w:spacing w:before="80" w:after="160"/>
              <w:jc w:val="center"/>
            </w:pPr>
            <w:r>
              <w:rPr>
                <w:rFonts w:eastAsia="Calibri"/>
                <w:i/>
                <w:iCs/>
              </w:rPr>
              <w:t>(4)</w:t>
            </w:r>
          </w:p>
        </w:tc>
        <w:tc>
          <w:tcPr>
            <w:tcW w:w="15736" w:type="dxa"/>
          </w:tcPr>
          <w:p w:rsidR="00DE795B" w:rsidRDefault="00AA0D84">
            <w:pPr>
              <w:widowControl w:val="0"/>
              <w:spacing w:before="80" w:after="160"/>
              <w:cnfStyle w:val="000000100000" w:firstRow="0" w:lastRow="0" w:firstColumn="0" w:lastColumn="0" w:oddVBand="0" w:evenVBand="0" w:oddHBand="1" w:evenHBand="0" w:firstRowFirstColumn="0" w:firstRowLastColumn="0" w:lastRowFirstColumn="0" w:lastRowLastColumn="0"/>
            </w:pPr>
            <w:r>
              <w:t>Anotar la duración total en horas del módulo y la modalidad a impartir.</w:t>
            </w:r>
          </w:p>
        </w:tc>
      </w:tr>
      <w:tr w:rsidR="00DE795B" w:rsidTr="00DE795B">
        <w:tc>
          <w:tcPr>
            <w:cnfStyle w:val="001000000000" w:firstRow="0" w:lastRow="0" w:firstColumn="1" w:lastColumn="0" w:oddVBand="0" w:evenVBand="0" w:oddHBand="0" w:evenHBand="0" w:firstRowFirstColumn="0" w:firstRowLastColumn="0" w:lastRowFirstColumn="0" w:lastRowLastColumn="0"/>
            <w:tcW w:w="708" w:type="dxa"/>
          </w:tcPr>
          <w:p w:rsidR="00DE795B" w:rsidRDefault="00AA0D84">
            <w:pPr>
              <w:pStyle w:val="Instrucciontabla"/>
              <w:widowControl w:val="0"/>
              <w:spacing w:before="80" w:after="160"/>
              <w:jc w:val="center"/>
            </w:pPr>
            <w:r>
              <w:rPr>
                <w:rFonts w:eastAsia="Calibri"/>
                <w:i/>
                <w:iCs/>
              </w:rPr>
              <w:t>(5)</w:t>
            </w:r>
          </w:p>
        </w:tc>
        <w:tc>
          <w:tcPr>
            <w:tcW w:w="15736" w:type="dxa"/>
          </w:tcPr>
          <w:p w:rsidR="00DE795B" w:rsidRDefault="00AA0D84">
            <w:pPr>
              <w:widowControl w:val="0"/>
              <w:spacing w:before="80" w:after="160"/>
              <w:cnfStyle w:val="000000000000" w:firstRow="0" w:lastRow="0" w:firstColumn="0" w:lastColumn="0" w:oddVBand="0" w:evenVBand="0" w:oddHBand="0" w:evenHBand="0" w:firstRowFirstColumn="0" w:firstRowLastColumn="0" w:lastRowFirstColumn="0" w:lastRowLastColumn="0"/>
            </w:pPr>
            <w:r>
              <w:t>Insertar el contenido del módulo, incluyendo numeración especificada en el temario (tema y subtemas).</w:t>
            </w:r>
          </w:p>
        </w:tc>
      </w:tr>
      <w:tr w:rsidR="00DE795B" w:rsidTr="00DE7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DE795B" w:rsidRDefault="00AA0D84">
            <w:pPr>
              <w:pStyle w:val="Instrucciontabla"/>
              <w:widowControl w:val="0"/>
              <w:spacing w:before="80" w:after="160"/>
              <w:jc w:val="center"/>
              <w:rPr>
                <w:rFonts w:eastAsia="Calibri"/>
                <w:i/>
                <w:iCs/>
              </w:rPr>
            </w:pPr>
            <w:r>
              <w:rPr>
                <w:rFonts w:eastAsia="Calibri"/>
                <w:i/>
                <w:iCs/>
              </w:rPr>
              <w:t>(6)</w:t>
            </w:r>
          </w:p>
        </w:tc>
        <w:tc>
          <w:tcPr>
            <w:tcW w:w="15736" w:type="dxa"/>
          </w:tcPr>
          <w:p w:rsidR="00DE795B" w:rsidRDefault="00AA0D84">
            <w:pPr>
              <w:widowControl w:val="0"/>
              <w:spacing w:before="80" w:after="160"/>
              <w:cnfStyle w:val="000000100000" w:firstRow="0" w:lastRow="0" w:firstColumn="0" w:lastColumn="0" w:oddVBand="0" w:evenVBand="0" w:oddHBand="1" w:evenHBand="0" w:firstRowFirstColumn="0" w:firstRowLastColumn="0" w:lastRowFirstColumn="0" w:lastRowLastColumn="0"/>
            </w:pPr>
            <w:r>
              <w:t>Especificar el objetivo de aprendizaje para cada tema.</w:t>
            </w:r>
          </w:p>
        </w:tc>
      </w:tr>
      <w:tr w:rsidR="00DE795B" w:rsidTr="00DE795B">
        <w:tc>
          <w:tcPr>
            <w:cnfStyle w:val="001000000000" w:firstRow="0" w:lastRow="0" w:firstColumn="1" w:lastColumn="0" w:oddVBand="0" w:evenVBand="0" w:oddHBand="0" w:evenHBand="0" w:firstRowFirstColumn="0" w:firstRowLastColumn="0" w:lastRowFirstColumn="0" w:lastRowLastColumn="0"/>
            <w:tcW w:w="708" w:type="dxa"/>
          </w:tcPr>
          <w:p w:rsidR="00DE795B" w:rsidRDefault="00AA0D84">
            <w:pPr>
              <w:pStyle w:val="Instrucciontabla"/>
              <w:widowControl w:val="0"/>
              <w:spacing w:before="80" w:after="160"/>
              <w:jc w:val="center"/>
              <w:rPr>
                <w:rFonts w:eastAsia="Calibri"/>
                <w:i/>
                <w:iCs/>
              </w:rPr>
            </w:pPr>
            <w:r>
              <w:rPr>
                <w:rFonts w:eastAsia="Calibri"/>
                <w:i/>
                <w:iCs/>
              </w:rPr>
              <w:t>(7)</w:t>
            </w:r>
          </w:p>
        </w:tc>
        <w:tc>
          <w:tcPr>
            <w:tcW w:w="15736" w:type="dxa"/>
          </w:tcPr>
          <w:p w:rsidR="00DE795B" w:rsidRDefault="00AA0D84">
            <w:pPr>
              <w:widowControl w:val="0"/>
              <w:spacing w:before="80" w:after="160"/>
              <w:cnfStyle w:val="000000000000" w:firstRow="0" w:lastRow="0" w:firstColumn="0" w:lastColumn="0" w:oddVBand="0" w:evenVBand="0" w:oddHBand="0" w:evenHBand="0" w:firstRowFirstColumn="0" w:firstRowLastColumn="0" w:lastRowFirstColumn="0" w:lastRowLastColumn="0"/>
            </w:pPr>
            <w:r>
              <w:t>Redactar brevemente la actividad a desarrollar de lo que enseñará en cada tema, así como la técnica didáctica que utilizará (expositiva, demostrativa, lluvia de ideas, estudio de casos, etc.) para el logro del objetivo específico que puntualizó antes.</w:t>
            </w:r>
          </w:p>
        </w:tc>
      </w:tr>
      <w:tr w:rsidR="00DE795B" w:rsidTr="00DE7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DE795B" w:rsidRDefault="00AA0D84">
            <w:pPr>
              <w:pStyle w:val="Instrucciontabla"/>
              <w:widowControl w:val="0"/>
              <w:spacing w:before="80" w:after="160"/>
              <w:jc w:val="center"/>
              <w:rPr>
                <w:rFonts w:eastAsia="Calibri"/>
                <w:i/>
                <w:iCs/>
              </w:rPr>
            </w:pPr>
            <w:r>
              <w:rPr>
                <w:rFonts w:eastAsia="Calibri"/>
                <w:i/>
                <w:iCs/>
              </w:rPr>
              <w:t>(8)</w:t>
            </w:r>
          </w:p>
        </w:tc>
        <w:tc>
          <w:tcPr>
            <w:tcW w:w="15736" w:type="dxa"/>
          </w:tcPr>
          <w:p w:rsidR="00DE795B" w:rsidRDefault="00AA0D84">
            <w:pPr>
              <w:widowControl w:val="0"/>
              <w:spacing w:before="80" w:after="160"/>
              <w:cnfStyle w:val="000000100000" w:firstRow="0" w:lastRow="0" w:firstColumn="0" w:lastColumn="0" w:oddVBand="0" w:evenVBand="0" w:oddHBand="1" w:evenHBand="0" w:firstRowFirstColumn="0" w:firstRowLastColumn="0" w:lastRowFirstColumn="0" w:lastRowLastColumn="0"/>
            </w:pPr>
            <w:r>
              <w:t>Describir brevemente la actividad que llevará a cabo el participante para el logro del aprendizaje.</w:t>
            </w:r>
          </w:p>
        </w:tc>
      </w:tr>
      <w:tr w:rsidR="00DE795B" w:rsidTr="00DE795B">
        <w:tc>
          <w:tcPr>
            <w:cnfStyle w:val="001000000000" w:firstRow="0" w:lastRow="0" w:firstColumn="1" w:lastColumn="0" w:oddVBand="0" w:evenVBand="0" w:oddHBand="0" w:evenHBand="0" w:firstRowFirstColumn="0" w:firstRowLastColumn="0" w:lastRowFirstColumn="0" w:lastRowLastColumn="0"/>
            <w:tcW w:w="708" w:type="dxa"/>
          </w:tcPr>
          <w:p w:rsidR="00DE795B" w:rsidRDefault="00AA0D84">
            <w:pPr>
              <w:pStyle w:val="Instrucciontabla"/>
              <w:widowControl w:val="0"/>
              <w:spacing w:before="80" w:after="160"/>
              <w:jc w:val="center"/>
              <w:rPr>
                <w:rFonts w:eastAsia="Calibri"/>
                <w:i/>
                <w:iCs/>
              </w:rPr>
            </w:pPr>
            <w:r>
              <w:rPr>
                <w:rFonts w:eastAsia="Calibri"/>
                <w:i/>
                <w:iCs/>
              </w:rPr>
              <w:t>(9)</w:t>
            </w:r>
          </w:p>
        </w:tc>
        <w:tc>
          <w:tcPr>
            <w:tcW w:w="15736" w:type="dxa"/>
          </w:tcPr>
          <w:p w:rsidR="00DE795B" w:rsidRDefault="00AA0D84">
            <w:pPr>
              <w:widowControl w:val="0"/>
              <w:spacing w:before="80" w:after="160"/>
              <w:cnfStyle w:val="000000000000" w:firstRow="0" w:lastRow="0" w:firstColumn="0" w:lastColumn="0" w:oddVBand="0" w:evenVBand="0" w:oddHBand="0" w:evenHBand="0" w:firstRowFirstColumn="0" w:firstRowLastColumn="0" w:lastRowFirstColumn="0" w:lastRowLastColumn="0"/>
            </w:pPr>
            <w:r>
              <w:t>Mencionar qué recursos o medios didácticos utilizará en cada tema (pizarrón, cañón, archivos electrónicos, videos, sitios web, entre otros) para cursos presenciales o a distancia según sea el caso, se debe especificar.</w:t>
            </w:r>
          </w:p>
        </w:tc>
      </w:tr>
      <w:tr w:rsidR="00DE795B" w:rsidTr="00DE7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DE795B" w:rsidRDefault="00AA0D84">
            <w:pPr>
              <w:pStyle w:val="Instrucciontabla"/>
              <w:widowControl w:val="0"/>
              <w:spacing w:before="80" w:after="160"/>
              <w:jc w:val="center"/>
              <w:rPr>
                <w:rFonts w:eastAsia="Calibri"/>
                <w:i/>
                <w:iCs/>
              </w:rPr>
            </w:pPr>
            <w:r>
              <w:rPr>
                <w:rFonts w:eastAsia="Calibri"/>
                <w:i/>
                <w:iCs/>
              </w:rPr>
              <w:t>(10)</w:t>
            </w:r>
          </w:p>
        </w:tc>
        <w:tc>
          <w:tcPr>
            <w:tcW w:w="15736" w:type="dxa"/>
          </w:tcPr>
          <w:p w:rsidR="00DE795B" w:rsidRDefault="00AA0D84">
            <w:pPr>
              <w:widowControl w:val="0"/>
              <w:spacing w:before="80" w:after="160"/>
              <w:cnfStyle w:val="000000100000" w:firstRow="0" w:lastRow="0" w:firstColumn="0" w:lastColumn="0" w:oddVBand="0" w:evenVBand="0" w:oddHBand="1" w:evenHBand="0" w:firstRowFirstColumn="0" w:firstRowLastColumn="0" w:lastRowFirstColumn="0" w:lastRowLastColumn="0"/>
            </w:pPr>
            <w:r>
              <w:t>Definir el tiempo que se invertirá para las actividades de enseñanza-aprendizaje correspondientes al tema.</w:t>
            </w:r>
          </w:p>
        </w:tc>
      </w:tr>
      <w:tr w:rsidR="00DE795B" w:rsidTr="00DE795B">
        <w:tc>
          <w:tcPr>
            <w:cnfStyle w:val="001000000000" w:firstRow="0" w:lastRow="0" w:firstColumn="1" w:lastColumn="0" w:oddVBand="0" w:evenVBand="0" w:oddHBand="0" w:evenHBand="0" w:firstRowFirstColumn="0" w:firstRowLastColumn="0" w:lastRowFirstColumn="0" w:lastRowLastColumn="0"/>
            <w:tcW w:w="708" w:type="dxa"/>
          </w:tcPr>
          <w:p w:rsidR="00DE795B" w:rsidRDefault="00AA0D84">
            <w:pPr>
              <w:pStyle w:val="Instrucciontabla"/>
              <w:widowControl w:val="0"/>
              <w:spacing w:before="80" w:after="160"/>
              <w:jc w:val="center"/>
              <w:rPr>
                <w:rFonts w:eastAsia="Calibri"/>
                <w:i/>
                <w:iCs/>
              </w:rPr>
            </w:pPr>
            <w:r>
              <w:rPr>
                <w:rFonts w:eastAsia="Calibri"/>
                <w:i/>
                <w:iCs/>
              </w:rPr>
              <w:t>(11)</w:t>
            </w:r>
          </w:p>
        </w:tc>
        <w:tc>
          <w:tcPr>
            <w:tcW w:w="15736" w:type="dxa"/>
          </w:tcPr>
          <w:p w:rsidR="00DE795B" w:rsidRDefault="00AA0D84">
            <w:pPr>
              <w:widowControl w:val="0"/>
              <w:spacing w:before="80" w:after="160"/>
              <w:cnfStyle w:val="000000000000" w:firstRow="0" w:lastRow="0" w:firstColumn="0" w:lastColumn="0" w:oddVBand="0" w:evenVBand="0" w:oddHBand="0" w:evenHBand="0" w:firstRowFirstColumn="0" w:firstRowLastColumn="0" w:lastRowFirstColumn="0" w:lastRowLastColumn="0"/>
            </w:pPr>
            <w:r>
              <w:t>Especificar el producto (práctica, ejercicio, archivo electrónico, programa, proyecto) y/o la habilidad (manejo de mouse, instalación de programas, ensambladura de dispositivos electrónicos, cable de red, por ejemplo) obtenidos en el cumplimiento de cada objetivo. Todo instrumento de evaluación deberá documentarlo en el formato proporcionado para tal efecto.</w:t>
            </w:r>
          </w:p>
        </w:tc>
      </w:tr>
    </w:tbl>
    <w:p w:rsidR="00DE795B" w:rsidRDefault="00AA0D84">
      <w:pPr>
        <w:tabs>
          <w:tab w:val="left" w:pos="2835"/>
        </w:tabs>
        <w:spacing w:before="240"/>
        <w:ind w:left="462"/>
        <w:rPr>
          <w:i/>
          <w:iCs/>
          <w:color w:val="2B4D89"/>
        </w:rPr>
      </w:pPr>
      <w:bookmarkStart w:id="1" w:name="_Hlk70690098"/>
      <w:r>
        <w:rPr>
          <w:i/>
          <w:iCs/>
          <w:color w:val="2B4D89"/>
        </w:rPr>
        <w:t>Nota: Se recomienda utilizar la fuente Calibri de 10 puntos para llenar el formato.</w:t>
      </w:r>
      <w:bookmarkEnd w:id="1"/>
    </w:p>
    <w:p w:rsidR="00DE795B" w:rsidRDefault="00DE795B"/>
    <w:sectPr w:rsidR="00DE795B">
      <w:headerReference w:type="default" r:id="rId8"/>
      <w:footerReference w:type="default" r:id="rId9"/>
      <w:headerReference w:type="first" r:id="rId10"/>
      <w:footerReference w:type="first" r:id="rId11"/>
      <w:pgSz w:w="18720" w:h="12200"/>
      <w:pgMar w:top="2410" w:right="936" w:bottom="1021" w:left="936" w:header="851" w:footer="794" w:gutter="0"/>
      <w:cols w:space="720"/>
      <w:formProt w:val="0"/>
      <w:titlePg/>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9B1" w:rsidRDefault="001E79B1">
      <w:pPr>
        <w:spacing w:before="0" w:after="0"/>
      </w:pPr>
      <w:r>
        <w:separator/>
      </w:r>
    </w:p>
  </w:endnote>
  <w:endnote w:type="continuationSeparator" w:id="0">
    <w:p w:rsidR="001E79B1" w:rsidRDefault="001E79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95B" w:rsidRDefault="00AA0D84">
    <w:pPr>
      <w:pBdr>
        <w:top w:val="single" w:sz="4" w:space="1" w:color="32599E"/>
      </w:pBdr>
      <w:rPr>
        <w:sz w:val="18"/>
        <w:szCs w:val="18"/>
      </w:rPr>
    </w:pPr>
    <w:r>
      <w:rPr>
        <w:rFonts w:eastAsia="Calibri" w:cs="Calibri"/>
        <w:i/>
        <w:iCs/>
        <w:sz w:val="18"/>
        <w:szCs w:val="18"/>
      </w:rPr>
      <w:t>Elaborado por: Isidro Gómez Vargas</w:t>
    </w:r>
  </w:p>
  <w:p w:rsidR="00DE795B" w:rsidRDefault="00AA0D84">
    <w:pPr>
      <w:jc w:val="right"/>
      <w:rPr>
        <w:rFonts w:ascii="Verdana" w:eastAsia="Verdana" w:hAnsi="Verdana" w:cs="Verdana"/>
        <w:sz w:val="10"/>
        <w:szCs w:val="10"/>
      </w:rPr>
    </w:pPr>
    <w:r>
      <w:rPr>
        <w:rFonts w:ascii="Verdana" w:hAnsi="Verdana"/>
        <w:sz w:val="10"/>
        <w:szCs w:val="10"/>
      </w:rPr>
      <w:t>DDTIC_DDM_PD_2022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95B" w:rsidRDefault="00AA0D84">
    <w:pPr>
      <w:pStyle w:val="Piedepgina"/>
    </w:pPr>
    <w:r>
      <w:rPr>
        <w:noProof/>
      </w:rPr>
      <w:drawing>
        <wp:anchor distT="0" distB="0" distL="0" distR="0" simplePos="0" relativeHeight="3" behindDoc="1" locked="0" layoutInCell="0" allowOverlap="1">
          <wp:simplePos x="0" y="0"/>
          <wp:positionH relativeFrom="column">
            <wp:posOffset>-588010</wp:posOffset>
          </wp:positionH>
          <wp:positionV relativeFrom="paragraph">
            <wp:posOffset>229870</wp:posOffset>
          </wp:positionV>
          <wp:extent cx="11897995" cy="53403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
                  <a:stretch>
                    <a:fillRect/>
                  </a:stretch>
                </pic:blipFill>
                <pic:spPr bwMode="auto">
                  <a:xfrm>
                    <a:off x="0" y="0"/>
                    <a:ext cx="11897995" cy="5340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9B1" w:rsidRDefault="001E79B1">
      <w:pPr>
        <w:spacing w:before="0" w:after="0"/>
      </w:pPr>
      <w:r>
        <w:separator/>
      </w:r>
    </w:p>
  </w:footnote>
  <w:footnote w:type="continuationSeparator" w:id="0">
    <w:p w:rsidR="001E79B1" w:rsidRDefault="001E79B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95B" w:rsidRDefault="00AA0D84">
    <w:pPr>
      <w:spacing w:line="276" w:lineRule="auto"/>
    </w:pPr>
    <w:r>
      <w:rPr>
        <w:noProof/>
      </w:rPr>
      <w:drawing>
        <wp:anchor distT="0" distB="0" distL="0" distR="0" simplePos="0" relativeHeight="6" behindDoc="1" locked="0" layoutInCell="0" allowOverlap="1">
          <wp:simplePos x="0" y="0"/>
          <wp:positionH relativeFrom="column">
            <wp:posOffset>-591820</wp:posOffset>
          </wp:positionH>
          <wp:positionV relativeFrom="paragraph">
            <wp:posOffset>-522605</wp:posOffset>
          </wp:positionV>
          <wp:extent cx="11897995" cy="687705"/>
          <wp:effectExtent l="0" t="0" r="0" b="0"/>
          <wp:wrapNone/>
          <wp:docPr id="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1"/>
                  <pic:cNvPicPr>
                    <a:picLocks noChangeAspect="1" noChangeArrowheads="1"/>
                  </pic:cNvPicPr>
                </pic:nvPicPr>
                <pic:blipFill>
                  <a:blip r:embed="rId1"/>
                  <a:stretch>
                    <a:fillRect/>
                  </a:stretch>
                </pic:blipFill>
                <pic:spPr bwMode="auto">
                  <a:xfrm>
                    <a:off x="0" y="0"/>
                    <a:ext cx="11897995" cy="6877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95B" w:rsidRDefault="00AA0D84">
    <w:pPr>
      <w:pStyle w:val="Encabezado"/>
    </w:pPr>
    <w:r>
      <w:rPr>
        <w:noProof/>
      </w:rPr>
      <w:drawing>
        <wp:anchor distT="0" distB="0" distL="0" distR="0" simplePos="0" relativeHeight="2" behindDoc="1" locked="0" layoutInCell="0" allowOverlap="1">
          <wp:simplePos x="0" y="0"/>
          <wp:positionH relativeFrom="column">
            <wp:posOffset>-598805</wp:posOffset>
          </wp:positionH>
          <wp:positionV relativeFrom="paragraph">
            <wp:posOffset>-523240</wp:posOffset>
          </wp:positionV>
          <wp:extent cx="11897995" cy="15779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
                  <a:stretch>
                    <a:fillRect/>
                  </a:stretch>
                </pic:blipFill>
                <pic:spPr bwMode="auto">
                  <a:xfrm>
                    <a:off x="0" y="0"/>
                    <a:ext cx="11897995" cy="15779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737C8"/>
    <w:multiLevelType w:val="multilevel"/>
    <w:tmpl w:val="46406F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0250DCF"/>
    <w:multiLevelType w:val="multilevel"/>
    <w:tmpl w:val="E13A07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5B"/>
    <w:rsid w:val="001965A6"/>
    <w:rsid w:val="001E79B1"/>
    <w:rsid w:val="008164E5"/>
    <w:rsid w:val="00AA0D84"/>
    <w:rsid w:val="00AA1267"/>
    <w:rsid w:val="00DE795B"/>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7EEF"/>
  <w15:docId w15:val="{4F946D1C-9B84-41BA-8E72-727870A7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54A"/>
    <w:pPr>
      <w:spacing w:before="60" w:after="120"/>
    </w:pPr>
    <w:rPr>
      <w:rFonts w:ascii="Calibri" w:eastAsia="Arial" w:hAnsi="Calibri" w:cs="Arial"/>
      <w:color w:val="000000"/>
    </w:rPr>
  </w:style>
  <w:style w:type="paragraph" w:styleId="Ttulo1">
    <w:name w:val="heading 1"/>
    <w:basedOn w:val="Normal"/>
    <w:next w:val="Normal"/>
    <w:qFormat/>
    <w:rsid w:val="00EF7B96"/>
    <w:pPr>
      <w:jc w:val="both"/>
      <w:outlineLvl w:val="0"/>
    </w:pPr>
    <w:rPr>
      <w:b/>
      <w:bCs/>
      <w:sz w:val="24"/>
      <w:szCs w:val="24"/>
    </w:rPr>
  </w:style>
  <w:style w:type="paragraph" w:styleId="Ttulo2">
    <w:name w:val="heading 2"/>
    <w:basedOn w:val="Normal"/>
    <w:next w:val="Normal"/>
    <w:qFormat/>
    <w:rsid w:val="00EF7B96"/>
    <w:pPr>
      <w:jc w:val="center"/>
      <w:outlineLvl w:val="1"/>
    </w:pPr>
    <w:rPr>
      <w:b/>
      <w:bCs/>
    </w:rPr>
  </w:style>
  <w:style w:type="paragraph" w:styleId="Ttulo3">
    <w:name w:val="heading 3"/>
    <w:basedOn w:val="Normal"/>
    <w:next w:val="Normal"/>
    <w:qFormat/>
    <w:rsid w:val="00EF7B96"/>
    <w:pPr>
      <w:spacing w:before="240" w:after="60"/>
      <w:outlineLvl w:val="2"/>
    </w:pPr>
    <w:rPr>
      <w:b/>
      <w:bCs/>
      <w:sz w:val="26"/>
      <w:szCs w:val="26"/>
    </w:rPr>
  </w:style>
  <w:style w:type="paragraph" w:styleId="Ttulo4">
    <w:name w:val="heading 4"/>
    <w:basedOn w:val="Normal"/>
    <w:next w:val="Normal"/>
    <w:qFormat/>
    <w:rsid w:val="00EF7B96"/>
    <w:pPr>
      <w:jc w:val="center"/>
      <w:outlineLvl w:val="3"/>
    </w:pPr>
    <w:rPr>
      <w:rFonts w:ascii="Times New Roman" w:eastAsia="Times New Roman" w:hAnsi="Times New Roman" w:cs="Times New Roman"/>
      <w:sz w:val="24"/>
      <w:szCs w:val="24"/>
    </w:rPr>
  </w:style>
  <w:style w:type="paragraph" w:styleId="Ttulo5">
    <w:name w:val="heading 5"/>
    <w:basedOn w:val="Normal"/>
    <w:next w:val="Normal"/>
    <w:qFormat/>
    <w:rsid w:val="00EF7B96"/>
    <w:pPr>
      <w:spacing w:before="240" w:after="60"/>
      <w:outlineLvl w:val="4"/>
    </w:pPr>
    <w:rPr>
      <w:b/>
      <w:bCs/>
      <w:i/>
      <w:iCs/>
      <w:sz w:val="26"/>
      <w:szCs w:val="26"/>
    </w:rPr>
  </w:style>
  <w:style w:type="paragraph" w:styleId="Ttulo6">
    <w:name w:val="heading 6"/>
    <w:basedOn w:val="Normal"/>
    <w:next w:val="Normal"/>
    <w:qFormat/>
    <w:rsid w:val="00EF7B96"/>
    <w:pPr>
      <w:spacing w:before="240" w:after="60"/>
      <w:outlineLvl w:val="5"/>
    </w:pPr>
    <w:rPr>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link w:val="Encabezado"/>
    <w:qFormat/>
    <w:rsid w:val="00AB2354"/>
    <w:rPr>
      <w:rFonts w:ascii="Arial" w:eastAsia="Arial" w:hAnsi="Arial" w:cs="Arial"/>
      <w:color w:val="000000"/>
    </w:rPr>
  </w:style>
  <w:style w:type="character" w:customStyle="1" w:styleId="PiedepginaCar">
    <w:name w:val="Pie de página Car"/>
    <w:link w:val="Piedepgina"/>
    <w:qFormat/>
    <w:rsid w:val="00AB2354"/>
    <w:rPr>
      <w:rFonts w:ascii="Arial" w:eastAsia="Arial" w:hAnsi="Arial" w:cs="Arial"/>
      <w:color w:val="000000"/>
    </w:rPr>
  </w:style>
  <w:style w:type="character" w:customStyle="1" w:styleId="PlaneacinCar">
    <w:name w:val="Planeación Car"/>
    <w:link w:val="Planeacin"/>
    <w:qFormat/>
    <w:rsid w:val="00C979F4"/>
    <w:rPr>
      <w:rFonts w:ascii="Calibri" w:eastAsia="Arial" w:hAnsi="Calibri" w:cs="Calibri"/>
      <w:b/>
      <w:bCs/>
      <w:color w:val="FFFFFF"/>
      <w:sz w:val="36"/>
      <w:szCs w:val="36"/>
      <w:lang w:val="es-ES"/>
    </w:rPr>
  </w:style>
  <w:style w:type="character" w:customStyle="1" w:styleId="PlaneacionCar">
    <w:name w:val="Planeacion Car"/>
    <w:link w:val="Planeacion"/>
    <w:qFormat/>
    <w:rsid w:val="00A37FD9"/>
    <w:rPr>
      <w:rFonts w:ascii="Calibri" w:eastAsia="Arial" w:hAnsi="Calibri" w:cs="Calibri"/>
      <w:b/>
      <w:bCs/>
      <w:color w:val="FFFFFF"/>
      <w:sz w:val="36"/>
      <w:szCs w:val="36"/>
      <w:lang w:val="es-ES"/>
    </w:rPr>
  </w:style>
  <w:style w:type="character" w:customStyle="1" w:styleId="Espacio1Car">
    <w:name w:val="Espacio1 Car"/>
    <w:link w:val="Espacio1"/>
    <w:qFormat/>
    <w:rsid w:val="00A37FD9"/>
    <w:rPr>
      <w:rFonts w:ascii="Calibri" w:eastAsia="Arial" w:hAnsi="Calibri" w:cs="Arial"/>
      <w:color w:val="000000"/>
      <w:sz w:val="24"/>
    </w:rPr>
  </w:style>
  <w:style w:type="character" w:customStyle="1" w:styleId="DatosCar">
    <w:name w:val="Datos Car"/>
    <w:link w:val="Datos"/>
    <w:qFormat/>
    <w:rsid w:val="00D52796"/>
    <w:rPr>
      <w:rFonts w:ascii="Calibri" w:eastAsia="Arial" w:hAnsi="Calibri" w:cs="Arial"/>
      <w:color w:val="000000"/>
      <w:sz w:val="22"/>
    </w:rPr>
  </w:style>
  <w:style w:type="character" w:customStyle="1" w:styleId="Tabla2Car">
    <w:name w:val="Tabla 2 Car"/>
    <w:link w:val="Tabla2"/>
    <w:qFormat/>
    <w:rsid w:val="00037654"/>
    <w:rPr>
      <w:rFonts w:ascii="Calibri" w:eastAsia="Arial" w:hAnsi="Calibri" w:cs="Arial"/>
      <w:b/>
      <w:bCs/>
      <w:color w:val="FFFFFF"/>
      <w:sz w:val="22"/>
    </w:rPr>
  </w:style>
  <w:style w:type="character" w:styleId="Refdecomentario">
    <w:name w:val="annotation reference"/>
    <w:basedOn w:val="Fuentedeprrafopredeter"/>
    <w:qFormat/>
    <w:rsid w:val="004A2E08"/>
    <w:rPr>
      <w:sz w:val="16"/>
      <w:szCs w:val="16"/>
    </w:rPr>
  </w:style>
  <w:style w:type="character" w:customStyle="1" w:styleId="TextocomentarioCar">
    <w:name w:val="Texto comentario Car"/>
    <w:basedOn w:val="Fuentedeprrafopredeter"/>
    <w:link w:val="Textocomentario"/>
    <w:qFormat/>
    <w:rsid w:val="004A2E08"/>
    <w:rPr>
      <w:rFonts w:ascii="Calibri" w:eastAsia="Arial" w:hAnsi="Calibri" w:cs="Arial"/>
      <w:color w:val="000000"/>
    </w:rPr>
  </w:style>
  <w:style w:type="character" w:customStyle="1" w:styleId="AsuntodelcomentarioCar">
    <w:name w:val="Asunto del comentario Car"/>
    <w:basedOn w:val="TextocomentarioCar"/>
    <w:link w:val="Asuntodelcomentario"/>
    <w:qFormat/>
    <w:rsid w:val="004A2E08"/>
    <w:rPr>
      <w:rFonts w:ascii="Calibri" w:eastAsia="Arial" w:hAnsi="Calibri" w:cs="Arial"/>
      <w:b/>
      <w:bCs/>
      <w:color w:val="000000"/>
    </w:rPr>
  </w:style>
  <w:style w:type="character" w:customStyle="1" w:styleId="TextodegloboCar">
    <w:name w:val="Texto de globo Car"/>
    <w:basedOn w:val="Fuentedeprrafopredeter"/>
    <w:link w:val="Textodeglobo"/>
    <w:qFormat/>
    <w:rsid w:val="004A2E08"/>
    <w:rPr>
      <w:rFonts w:ascii="Segoe UI" w:eastAsia="Arial" w:hAnsi="Segoe UI" w:cs="Segoe UI"/>
      <w:color w:val="000000"/>
      <w:sz w:val="18"/>
      <w:szCs w:val="18"/>
    </w:rPr>
  </w:style>
  <w:style w:type="paragraph" w:customStyle="1" w:styleId="Heading">
    <w:name w:val="Heading"/>
    <w:basedOn w:val="Normal"/>
    <w:next w:val="Textoindependiente"/>
    <w:qFormat/>
    <w:pPr>
      <w:keepNext/>
      <w:spacing w:before="240"/>
    </w:pPr>
    <w:rPr>
      <w:rFonts w:ascii="Liberation Sans" w:eastAsia="Noto Sans CJK SC" w:hAnsi="Liberation Sans" w:cs="FreeSans"/>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styleId="Ttulo">
    <w:name w:val="Title"/>
    <w:basedOn w:val="Normal"/>
    <w:qFormat/>
    <w:rsid w:val="00EF7B96"/>
    <w:pPr>
      <w:spacing w:before="240" w:after="60"/>
      <w:jc w:val="center"/>
    </w:pPr>
    <w:rPr>
      <w:b/>
      <w:bCs/>
      <w:sz w:val="32"/>
      <w:szCs w:val="32"/>
    </w:rPr>
  </w:style>
  <w:style w:type="paragraph" w:styleId="Subttulo">
    <w:name w:val="Subtitle"/>
    <w:basedOn w:val="Normal"/>
    <w:qFormat/>
    <w:rsid w:val="00EF7B96"/>
    <w:pPr>
      <w:spacing w:after="60"/>
      <w:jc w:val="center"/>
    </w:pPr>
  </w:style>
  <w:style w:type="paragraph" w:customStyle="1" w:styleId="HeaderandFooter">
    <w:name w:val="Header and Footer"/>
    <w:basedOn w:val="Normal"/>
    <w:qFormat/>
  </w:style>
  <w:style w:type="paragraph" w:styleId="Encabezado">
    <w:name w:val="header"/>
    <w:basedOn w:val="Normal"/>
    <w:link w:val="EncabezadoCar"/>
    <w:rsid w:val="00AB2354"/>
    <w:pPr>
      <w:tabs>
        <w:tab w:val="center" w:pos="4419"/>
        <w:tab w:val="right" w:pos="8838"/>
      </w:tabs>
    </w:pPr>
  </w:style>
  <w:style w:type="paragraph" w:styleId="Piedepgina">
    <w:name w:val="footer"/>
    <w:basedOn w:val="Normal"/>
    <w:link w:val="PiedepginaCar"/>
    <w:rsid w:val="00AB2354"/>
    <w:pPr>
      <w:tabs>
        <w:tab w:val="center" w:pos="4419"/>
        <w:tab w:val="right" w:pos="8838"/>
      </w:tabs>
    </w:pPr>
  </w:style>
  <w:style w:type="paragraph" w:customStyle="1" w:styleId="Planeacin">
    <w:name w:val="Planeación"/>
    <w:basedOn w:val="Normal"/>
    <w:link w:val="PlaneacinCar"/>
    <w:qFormat/>
    <w:rsid w:val="00C979F4"/>
    <w:rPr>
      <w:rFonts w:cs="Calibri"/>
      <w:b/>
      <w:bCs/>
      <w:color w:val="FFFFFF"/>
      <w:sz w:val="36"/>
      <w:szCs w:val="36"/>
      <w:lang w:val="es-ES"/>
    </w:rPr>
  </w:style>
  <w:style w:type="paragraph" w:customStyle="1" w:styleId="Instrucciones">
    <w:name w:val="Instrucciones"/>
    <w:basedOn w:val="Normal"/>
    <w:qFormat/>
    <w:rsid w:val="00AB4514"/>
    <w:pPr>
      <w:spacing w:before="240"/>
    </w:pPr>
    <w:rPr>
      <w:b/>
      <w:bCs/>
      <w:sz w:val="22"/>
    </w:rPr>
  </w:style>
  <w:style w:type="paragraph" w:customStyle="1" w:styleId="Planeacion">
    <w:name w:val="Planeacion"/>
    <w:basedOn w:val="Planeacin"/>
    <w:link w:val="PlaneacionCar"/>
    <w:qFormat/>
    <w:rsid w:val="00A37FD9"/>
  </w:style>
  <w:style w:type="paragraph" w:customStyle="1" w:styleId="Espacio1">
    <w:name w:val="Espacio1"/>
    <w:basedOn w:val="Normal"/>
    <w:link w:val="Espacio1Car"/>
    <w:qFormat/>
    <w:rsid w:val="00A37FD9"/>
    <w:pPr>
      <w:spacing w:before="120" w:after="360"/>
      <w:jc w:val="center"/>
    </w:pPr>
    <w:rPr>
      <w:sz w:val="24"/>
    </w:rPr>
  </w:style>
  <w:style w:type="paragraph" w:customStyle="1" w:styleId="Datos">
    <w:name w:val="Datos"/>
    <w:basedOn w:val="Normal"/>
    <w:link w:val="DatosCar"/>
    <w:qFormat/>
    <w:rsid w:val="00D52796"/>
    <w:pPr>
      <w:spacing w:after="180"/>
      <w:jc w:val="right"/>
    </w:pPr>
    <w:rPr>
      <w:sz w:val="22"/>
    </w:rPr>
  </w:style>
  <w:style w:type="paragraph" w:customStyle="1" w:styleId="Instrucciontabla">
    <w:name w:val="Instruccion tabla"/>
    <w:basedOn w:val="Normal"/>
    <w:qFormat/>
    <w:rsid w:val="00E656E3"/>
    <w:pPr>
      <w:spacing w:after="140"/>
    </w:pPr>
    <w:rPr>
      <w:rFonts w:cs="Calibri"/>
      <w:sz w:val="22"/>
      <w:szCs w:val="22"/>
    </w:rPr>
  </w:style>
  <w:style w:type="paragraph" w:customStyle="1" w:styleId="Datorespuesta">
    <w:name w:val="Dato respuesta"/>
    <w:basedOn w:val="Normal"/>
    <w:qFormat/>
    <w:rsid w:val="00253EE7"/>
    <w:pPr>
      <w:ind w:left="57"/>
    </w:pPr>
    <w:rPr>
      <w:color w:val="auto"/>
    </w:rPr>
  </w:style>
  <w:style w:type="paragraph" w:customStyle="1" w:styleId="Tabla2">
    <w:name w:val="Tabla 2"/>
    <w:basedOn w:val="Datos"/>
    <w:link w:val="Tabla2Car"/>
    <w:qFormat/>
    <w:rsid w:val="00037654"/>
    <w:pPr>
      <w:spacing w:after="120"/>
      <w:jc w:val="left"/>
    </w:pPr>
    <w:rPr>
      <w:b/>
      <w:bCs/>
      <w:color w:val="FFFFFF"/>
    </w:rPr>
  </w:style>
  <w:style w:type="paragraph" w:customStyle="1" w:styleId="EstiloInstrucciontablaIzquierda019cm">
    <w:name w:val="Estilo Instruccion tabla + Izquierda:  0.19 cm"/>
    <w:basedOn w:val="Instrucciontabla"/>
    <w:qFormat/>
    <w:rsid w:val="00E656E3"/>
    <w:pPr>
      <w:ind w:left="680" w:hanging="340"/>
    </w:pPr>
    <w:rPr>
      <w:rFonts w:eastAsia="Times New Roman" w:cs="Times New Roman"/>
      <w:szCs w:val="20"/>
    </w:rPr>
  </w:style>
  <w:style w:type="paragraph" w:styleId="Textocomentario">
    <w:name w:val="annotation text"/>
    <w:basedOn w:val="Normal"/>
    <w:link w:val="TextocomentarioCar"/>
    <w:qFormat/>
    <w:rsid w:val="004A2E08"/>
  </w:style>
  <w:style w:type="paragraph" w:styleId="Asuntodelcomentario">
    <w:name w:val="annotation subject"/>
    <w:basedOn w:val="Textocomentario"/>
    <w:next w:val="Textocomentario"/>
    <w:link w:val="AsuntodelcomentarioCar"/>
    <w:qFormat/>
    <w:rsid w:val="004A2E08"/>
    <w:rPr>
      <w:b/>
      <w:bCs/>
    </w:rPr>
  </w:style>
  <w:style w:type="paragraph" w:styleId="Textodeglobo">
    <w:name w:val="Balloon Text"/>
    <w:basedOn w:val="Normal"/>
    <w:link w:val="TextodegloboCar"/>
    <w:qFormat/>
    <w:rsid w:val="004A2E08"/>
    <w:pPr>
      <w:spacing w:before="0" w:after="0"/>
    </w:pPr>
    <w:rPr>
      <w:rFonts w:ascii="Segoe UI" w:hAnsi="Segoe UI" w:cs="Segoe UI"/>
      <w:sz w:val="18"/>
      <w:szCs w:val="18"/>
    </w:rPr>
  </w:style>
  <w:style w:type="paragraph" w:customStyle="1" w:styleId="FrameContents">
    <w:name w:val="Frame Contents"/>
    <w:basedOn w:val="Normal"/>
    <w:qFormat/>
  </w:style>
  <w:style w:type="paragraph" w:styleId="Revisin">
    <w:name w:val="Revision"/>
    <w:uiPriority w:val="99"/>
    <w:semiHidden/>
    <w:qFormat/>
    <w:rsid w:val="007A7540"/>
    <w:pPr>
      <w:suppressAutoHyphens w:val="0"/>
    </w:pPr>
    <w:rPr>
      <w:rFonts w:ascii="Calibri" w:eastAsia="Arial" w:hAnsi="Calibri" w:cs="Arial"/>
      <w:color w:val="000000"/>
    </w:rPr>
  </w:style>
  <w:style w:type="paragraph" w:styleId="Prrafodelista">
    <w:name w:val="List Paragraph"/>
    <w:basedOn w:val="Normal"/>
    <w:uiPriority w:val="34"/>
    <w:qFormat/>
    <w:rsid w:val="001D2B65"/>
    <w:pPr>
      <w:ind w:left="720"/>
      <w:contextualSpacing/>
    </w:pPr>
  </w:style>
  <w:style w:type="table" w:styleId="Tablaconcuadrcula">
    <w:name w:val="Table Grid"/>
    <w:basedOn w:val="Tablanormal"/>
    <w:rsid w:val="00C46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460D8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4-nfasis1">
    <w:name w:val="Grid Table 4 Accent 1"/>
    <w:basedOn w:val="Tablanormal"/>
    <w:uiPriority w:val="49"/>
    <w:rsid w:val="002C6FC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PlaneaMoviles">
    <w:name w:val="Planea Moviles"/>
    <w:basedOn w:val="Tablanormal"/>
    <w:uiPriority w:val="99"/>
    <w:rsid w:val="00F1112F"/>
    <w:tblPr>
      <w:tblStyleRowBandSize w:val="1"/>
    </w:tblPr>
    <w:tblStylePr w:type="firstRow">
      <w:rPr>
        <w:sz w:val="22"/>
      </w:rPr>
      <w:tblPr/>
      <w:tcPr>
        <w:tcBorders>
          <w:top w:val="single" w:sz="4" w:space="0" w:color="1F3864"/>
          <w:left w:val="single" w:sz="4" w:space="0" w:color="1F3864"/>
          <w:bottom w:val="single" w:sz="4" w:space="0" w:color="1F3864"/>
          <w:right w:val="single" w:sz="4" w:space="0" w:color="1F3864"/>
          <w:insideH w:val="single" w:sz="4" w:space="0" w:color="1F3864"/>
          <w:insideV w:val="single" w:sz="4" w:space="0" w:color="1F3864"/>
        </w:tcBorders>
        <w:shd w:val="clear" w:color="auto" w:fill="1A7ED8"/>
      </w:tcPr>
    </w:tblStylePr>
    <w:tblStylePr w:type="band1Horz">
      <w:rPr>
        <w:sz w:val="22"/>
      </w:rPr>
      <w:tblPr/>
      <w:tcPr>
        <w:tcBorders>
          <w:top w:val="single" w:sz="4" w:space="0" w:color="1F3864"/>
          <w:left w:val="single" w:sz="4" w:space="0" w:color="1F3864"/>
          <w:bottom w:val="single" w:sz="4" w:space="0" w:color="1F3864"/>
          <w:right w:val="single" w:sz="4" w:space="0" w:color="1F3864"/>
          <w:insideH w:val="single" w:sz="4" w:space="0" w:color="1F3864"/>
          <w:insideV w:val="single" w:sz="4" w:space="0" w:color="1F3864"/>
        </w:tcBorders>
      </w:tcPr>
    </w:tblStylePr>
    <w:tblStylePr w:type="band2Horz">
      <w:rPr>
        <w:sz w:val="22"/>
      </w:rPr>
      <w:tblPr/>
      <w:tcPr>
        <w:tcBorders>
          <w:top w:val="single" w:sz="4" w:space="0" w:color="1F3864"/>
          <w:left w:val="single" w:sz="4" w:space="0" w:color="1F3864"/>
          <w:bottom w:val="single" w:sz="4" w:space="0" w:color="1F3864"/>
          <w:right w:val="single" w:sz="4" w:space="0" w:color="1F3864"/>
          <w:insideH w:val="single" w:sz="4" w:space="0" w:color="1F3864"/>
          <w:insideV w:val="single" w:sz="4" w:space="0" w:color="1F3864"/>
        </w:tcBorders>
        <w:shd w:val="clear" w:color="auto" w:fill="D9E2F3"/>
      </w:tcPr>
    </w:tblStylePr>
  </w:style>
  <w:style w:type="table" w:customStyle="1" w:styleId="DispositivosM">
    <w:name w:val="DispositivosM"/>
    <w:basedOn w:val="Tablanormal"/>
    <w:uiPriority w:val="99"/>
    <w:rsid w:val="0000481F"/>
    <w:tblPr>
      <w:tblStyleRowBandSize w:val="1"/>
    </w:tblPr>
    <w:tblStylePr w:type="firstRow">
      <w:rPr>
        <w:color w:val="FFFFFF"/>
        <w:sz w:val="22"/>
      </w:rPr>
      <w:tblPr/>
      <w:tcPr>
        <w:tcBorders>
          <w:top w:val="single" w:sz="4" w:space="0" w:color="0C3860"/>
          <w:left w:val="single" w:sz="4" w:space="0" w:color="0C3860"/>
          <w:bottom w:val="single" w:sz="4" w:space="0" w:color="0C3860"/>
          <w:right w:val="single" w:sz="4" w:space="0" w:color="0C3860"/>
          <w:insideH w:val="single" w:sz="4" w:space="0" w:color="0C3860"/>
          <w:insideV w:val="single" w:sz="4" w:space="0" w:color="0C3860"/>
          <w:tl2br w:val="nil"/>
          <w:tr2bl w:val="nil"/>
        </w:tcBorders>
        <w:shd w:val="clear" w:color="auto" w:fill="1A7ED8"/>
      </w:tcPr>
    </w:tblStylePr>
    <w:tblStylePr w:type="band1Horz">
      <w:rPr>
        <w:sz w:val="20"/>
      </w:rPr>
      <w:tblPr/>
      <w:tcPr>
        <w:tcBorders>
          <w:top w:val="single" w:sz="4" w:space="0" w:color="0C3860"/>
          <w:left w:val="single" w:sz="4" w:space="0" w:color="0C3860"/>
          <w:bottom w:val="single" w:sz="4" w:space="0" w:color="0C3860"/>
          <w:right w:val="single" w:sz="4" w:space="0" w:color="0C3860"/>
          <w:insideH w:val="single" w:sz="4" w:space="0" w:color="0C3860"/>
          <w:insideV w:val="single" w:sz="4" w:space="0" w:color="0C3860"/>
        </w:tcBorders>
        <w:shd w:val="clear" w:color="auto" w:fill="D9E2F3"/>
      </w:tcPr>
    </w:tblStylePr>
    <w:tblStylePr w:type="band2Horz">
      <w:rPr>
        <w:sz w:val="20"/>
      </w:rPr>
      <w:tblPr/>
      <w:tcPr>
        <w:tcBorders>
          <w:top w:val="single" w:sz="4" w:space="0" w:color="0C3860"/>
          <w:left w:val="single" w:sz="4" w:space="0" w:color="0C3860"/>
          <w:bottom w:val="single" w:sz="4" w:space="0" w:color="0C3860"/>
          <w:right w:val="single" w:sz="4" w:space="0" w:color="0C3860"/>
          <w:insideH w:val="single" w:sz="4" w:space="0" w:color="0C3860"/>
          <w:insideV w:val="single" w:sz="4" w:space="0" w:color="0C3860"/>
        </w:tcBorders>
        <w:shd w:val="clear" w:color="auto" w:fill="FFFFFF"/>
      </w:tcPr>
    </w:tblStylePr>
  </w:style>
  <w:style w:type="table" w:styleId="Tablaconcuadrcula4-nfasis2">
    <w:name w:val="Grid Table 4 Accent 2"/>
    <w:basedOn w:val="Tablanormal"/>
    <w:uiPriority w:val="49"/>
    <w:rsid w:val="00A739E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2">
    <w:name w:val="Grid Table 6 Colorful Accent 2"/>
    <w:basedOn w:val="Tablanormal"/>
    <w:uiPriority w:val="51"/>
    <w:rsid w:val="00A739E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4FC78-FF37-47A9-BE74-ECD3A49EE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617</Words>
  <Characters>3398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Planeación didáctica Diplo Dispositivos Móviles</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didáctica Diplo Dispositivos Móviles</dc:title>
  <dc:subject/>
  <dc:creator>Semiramis</dc:creator>
  <cp:keywords>Control Escolar</cp:keywords>
  <dc:description>Planeación didáctica Diplomado Desarrollo de Aplicaciones para Dispositivos Móviles</dc:description>
  <cp:lastModifiedBy>Bety</cp:lastModifiedBy>
  <cp:revision>3</cp:revision>
  <cp:lastPrinted>1900-01-01T06:36:00Z</cp:lastPrinted>
  <dcterms:created xsi:type="dcterms:W3CDTF">2023-01-14T01:06:00Z</dcterms:created>
  <dcterms:modified xsi:type="dcterms:W3CDTF">2023-01-30T18:02:00Z</dcterms:modified>
  <dc:language>en-US</dc:language>
</cp:coreProperties>
</file>